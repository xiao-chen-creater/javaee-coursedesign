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JavaEE 课程设计报告</w:t>
      </w:r>
    </w:p>
    <w:p>
      <w:pPr>
        <w:pStyle w:val="Heading1"/>
      </w:pPr>
      <w:r>
        <w:t>网上商城系统</w:t>
      </w:r>
    </w:p>
    <w:p>
      <w:pPr>
        <w:jc w:val="center"/>
      </w:pPr>
      <w:r>
        <w:t>基于 Spring + SpringMVC + MyBatis + MariaDB 的在线购物系统</w:t>
      </w:r>
    </w:p>
    <w:p/>
    <w:p/>
    <w:p>
      <w:pPr>
        <w:jc w:val="center"/>
      </w:pPr>
      <w:r>
        <w:t>学院：计算机科学与技术学院</w:t>
      </w:r>
    </w:p>
    <w:p>
      <w:pPr>
        <w:jc w:val="center"/>
      </w:pPr>
      <w:r>
        <w:t>专业：软件工程</w:t>
      </w:r>
    </w:p>
    <w:p>
      <w:pPr>
        <w:jc w:val="center"/>
      </w:pPr>
      <w:r>
        <w:t>班级：软件2101班</w:t>
      </w:r>
    </w:p>
    <w:p>
      <w:pPr>
        <w:jc w:val="center"/>
      </w:pPr>
      <w:r>
        <w:t>学号：20210xxxx</w:t>
      </w:r>
    </w:p>
    <w:p>
      <w:pPr>
        <w:jc w:val="center"/>
      </w:pPr>
      <w:r>
        <w:t>姓名：</w:t>
      </w:r>
      <w:r>
        <w:rPr>
          <w:color w:val="FF0000"/>
        </w:rPr>
        <w:t>张三</w:t>
      </w:r>
      <w:r>
        <w:t>、</w:t>
      </w:r>
      <w:r>
        <w:rPr>
          <w:color w:val="FF0000"/>
        </w:rPr>
        <w:t>李四</w:t>
      </w:r>
      <w:r>
        <w:t>、</w:t>
      </w:r>
      <w:r>
        <w:rPr>
          <w:color w:val="FF0000"/>
        </w:rPr>
        <w:t>王五</w:t>
      </w:r>
    </w:p>
    <w:p>
      <w:pPr>
        <w:jc w:val="center"/>
      </w:pPr>
      <w:r>
        <w:t>指导教师：</w:t>
      </w:r>
      <w:r>
        <w:rPr>
          <w:color w:val="FF0000"/>
        </w:rPr>
        <w:t>赵老师</w:t>
      </w:r>
    </w:p>
    <w:p>
      <w:pPr>
        <w:jc w:val="center"/>
      </w:pPr>
      <w:r>
        <w:t>完成日期：2025年6月24日</w:t>
      </w:r>
    </w:p>
    <w:p>
      <w:r>
        <w:br w:type="page"/>
      </w:r>
    </w:p>
    <w:p>
      <w:pPr>
        <w:pStyle w:val="Heading1"/>
      </w:pPr>
      <w:r>
        <w:t>2. 任务书</w:t>
      </w:r>
    </w:p>
    <w:p>
      <w:pPr>
        <w:pStyle w:val="Heading2"/>
      </w:pPr>
      <w:r>
        <w:t>课程设计任务</w:t>
      </w:r>
    </w:p>
    <w:p>
      <w:r>
        <w:t>设计并实现一个基于JavaEE技术的网上商城系统，要求具备以下功能：</w:t>
      </w:r>
    </w:p>
    <w:p>
      <w:pPr>
        <w:pStyle w:val="ListNumber"/>
      </w:pPr>
      <w:r>
        <w:t>1. 用户管理：实现用户注册、登录、个人信息管理等功能</w:t>
      </w:r>
    </w:p>
    <w:p>
      <w:pPr>
        <w:pStyle w:val="ListNumber"/>
      </w:pPr>
      <w:r>
        <w:t>2. 商品管理：实现商品展示、搜索、详情查看等功能</w:t>
      </w:r>
    </w:p>
    <w:p>
      <w:pPr>
        <w:pStyle w:val="ListNumber"/>
      </w:pPr>
      <w:r>
        <w:t>3. 购物车管理：实现添加商品、修改数量、删除商品等功能</w:t>
      </w:r>
    </w:p>
    <w:p>
      <w:pPr>
        <w:pStyle w:val="ListNumber"/>
      </w:pPr>
      <w:r>
        <w:t>4. 订单管理：实现订单创建、支付、查看等功能</w:t>
      </w:r>
    </w:p>
    <w:p>
      <w:pPr>
        <w:pStyle w:val="ListNumber"/>
      </w:pPr>
      <w:r>
        <w:t>5. 系统管理：实现基本的系统配置和维护功能</w:t>
      </w:r>
    </w:p>
    <w:p>
      <w:pPr>
        <w:pStyle w:val="Heading2"/>
      </w:pPr>
      <w:r>
        <w:t>技术要求</w:t>
      </w:r>
    </w:p>
    <w:p>
      <w:pPr>
        <w:pStyle w:val="ListNumber"/>
      </w:pPr>
      <w:r>
        <w:t>1. 采用MVC架构模式，使用Spring + SpringMVC + MyBatis框架</w:t>
      </w:r>
    </w:p>
    <w:p>
      <w:pPr>
        <w:pStyle w:val="ListNumber"/>
      </w:pPr>
      <w:r>
        <w:t>2. 数据库使用MariaDB，通过MyBatis实现ORM映射</w:t>
      </w:r>
    </w:p>
    <w:p>
      <w:pPr>
        <w:pStyle w:val="ListNumber"/>
      </w:pPr>
      <w:r>
        <w:t>3. 前端使用JSP + Bootstrap + jQuery技术栈</w:t>
      </w:r>
    </w:p>
    <w:p>
      <w:pPr>
        <w:pStyle w:val="ListNumber"/>
      </w:pPr>
      <w:r>
        <w:t>4. 实现RESTful风格的API接口</w:t>
      </w:r>
    </w:p>
    <w:p>
      <w:pPr>
        <w:pStyle w:val="ListNumber"/>
      </w:pPr>
      <w:r>
        <w:t>5. 代码结构清晰，注释完整，具有良好的可维护性</w:t>
      </w:r>
    </w:p>
    <w:p>
      <w:pPr>
        <w:pStyle w:val="Heading2"/>
      </w:pPr>
      <w:r>
        <w:t>完成时间</w:t>
      </w:r>
    </w:p>
    <w:p>
      <w:r>
        <w:t>课程设计周期为4周，要求在2025年6月30日前完成并提交报告。</w:t>
      </w:r>
    </w:p>
    <w:p>
      <w:pPr>
        <w:pStyle w:val="Heading2"/>
      </w:pPr>
      <w:r>
        <w:t>考核方式</w:t>
      </w:r>
    </w:p>
    <w:p>
      <w:pPr>
        <w:pStyle w:val="ListNumber"/>
      </w:pPr>
      <w:r>
        <w:t>1. 系统功能完整性：40%</w:t>
      </w:r>
    </w:p>
    <w:p>
      <w:pPr>
        <w:pStyle w:val="ListNumber"/>
      </w:pPr>
      <w:r>
        <w:t>2. 技术实现水平：30%</w:t>
      </w:r>
    </w:p>
    <w:p>
      <w:pPr>
        <w:pStyle w:val="ListNumber"/>
      </w:pPr>
      <w:r>
        <w:t>3. 代码质量与规范：20%</w:t>
      </w:r>
    </w:p>
    <w:p>
      <w:pPr>
        <w:pStyle w:val="ListNumber"/>
      </w:pPr>
      <w:r>
        <w:t>4. 文档完整性：10%</w:t>
      </w:r>
    </w:p>
    <w:p>
      <w:pPr>
        <w:jc w:val="right"/>
      </w:pPr>
      <w:r>
        <w:t>指导教师：</w:t>
      </w:r>
      <w:r>
        <w:rPr>
          <w:color w:val="FF0000"/>
        </w:rPr>
        <w:t>赵老师</w:t>
      </w:r>
    </w:p>
    <w:p>
      <w:pPr>
        <w:jc w:val="right"/>
      </w:pPr>
      <w:r>
        <w:t>日期：2025年5月27日</w:t>
      </w:r>
    </w:p>
    <w:p>
      <w:r>
        <w:br w:type="page"/>
      </w:r>
    </w:p>
    <w:p>
      <w:pPr>
        <w:pStyle w:val="Heading1"/>
      </w:pPr>
      <w:r>
        <w:t>3. 目录</w:t>
      </w:r>
    </w:p>
    <w:p>
      <w:r>
        <w:t>1. 封面</w:t>
      </w:r>
    </w:p>
    <w:p>
      <w:r>
        <w:t>2. 任务书</w:t>
      </w:r>
    </w:p>
    <w:p>
      <w:r>
        <w:t>3. 目录</w:t>
      </w:r>
    </w:p>
    <w:p>
      <w:r>
        <w:t>4. 前言，需求分析</w:t>
      </w:r>
    </w:p>
    <w:p>
      <w:r>
        <w:t xml:space="preserve">   4.1 项目背景</w:t>
      </w:r>
    </w:p>
    <w:p>
      <w:r>
        <w:t xml:space="preserve">   4.2 需求分析</w:t>
      </w:r>
    </w:p>
    <w:p>
      <w:r>
        <w:t xml:space="preserve">   4.3 可行性分析</w:t>
      </w:r>
    </w:p>
    <w:p>
      <w:r>
        <w:t>5. 系统设计</w:t>
      </w:r>
    </w:p>
    <w:p>
      <w:r>
        <w:t xml:space="preserve">   5.1 总体架构设计</w:t>
      </w:r>
    </w:p>
    <w:p>
      <w:r>
        <w:t xml:space="preserve">   5.2 数据库设计</w:t>
      </w:r>
    </w:p>
    <w:p>
      <w:r>
        <w:t xml:space="preserve">   5.3 功能模块设计</w:t>
      </w:r>
    </w:p>
    <w:p>
      <w:r>
        <w:t xml:space="preserve">   5.4 接口设计</w:t>
      </w:r>
    </w:p>
    <w:p>
      <w:r>
        <w:t xml:space="preserve">   5.5 安全设计</w:t>
      </w:r>
    </w:p>
    <w:p>
      <w:r>
        <w:t>6. 系统实现</w:t>
      </w:r>
    </w:p>
    <w:p>
      <w:r>
        <w:t xml:space="preserve">   6.1 开发环境</w:t>
      </w:r>
    </w:p>
    <w:p>
      <w:r>
        <w:t xml:space="preserve">   6.2 用户模块实现</w:t>
      </w:r>
    </w:p>
    <w:p>
      <w:r>
        <w:t xml:space="preserve">   6.3 商品模块实现</w:t>
      </w:r>
    </w:p>
    <w:p>
      <w:r>
        <w:t xml:space="preserve">   6.4 购物车模块实现</w:t>
      </w:r>
    </w:p>
    <w:p>
      <w:r>
        <w:t xml:space="preserve">   6.5 订单模块实现</w:t>
      </w:r>
    </w:p>
    <w:p>
      <w:r>
        <w:t xml:space="preserve">   6.6 搜索功能实现</w:t>
      </w:r>
    </w:p>
    <w:p>
      <w:r>
        <w:t xml:space="preserve">   6.7 前端实现</w:t>
      </w:r>
    </w:p>
    <w:p>
      <w:r>
        <w:t>7. 系统测试</w:t>
      </w:r>
    </w:p>
    <w:p>
      <w:r>
        <w:t xml:space="preserve">   7.1 测试环境</w:t>
      </w:r>
    </w:p>
    <w:p>
      <w:r>
        <w:t xml:space="preserve">   7.2 功能测试</w:t>
      </w:r>
    </w:p>
    <w:p>
      <w:r>
        <w:t xml:space="preserve">   7.3 性能测试</w:t>
      </w:r>
    </w:p>
    <w:p>
      <w:r>
        <w:t xml:space="preserve">   7.4 兼容性测试</w:t>
      </w:r>
    </w:p>
    <w:p>
      <w:r>
        <w:t xml:space="preserve">   7.5 测试结果分析</w:t>
      </w:r>
    </w:p>
    <w:p>
      <w:r>
        <w:t>8. 总结与展望</w:t>
      </w:r>
    </w:p>
    <w:p>
      <w:r>
        <w:t xml:space="preserve">   8.1 项目总结</w:t>
      </w:r>
    </w:p>
    <w:p>
      <w:r>
        <w:t xml:space="preserve">   8.2 技术亮点</w:t>
      </w:r>
    </w:p>
    <w:p>
      <w:r>
        <w:t xml:space="preserve">   8.3 存在问题</w:t>
      </w:r>
    </w:p>
    <w:p>
      <w:r>
        <w:t xml:space="preserve">   8.4 未来展望</w:t>
      </w:r>
    </w:p>
    <w:p>
      <w:r>
        <w:t>9. 主要源代码</w:t>
      </w:r>
    </w:p>
    <w:p>
      <w:r>
        <w:t xml:space="preserve">   9.1 核心配置文件</w:t>
      </w:r>
    </w:p>
    <w:p>
      <w:r>
        <w:t xml:space="preserve">   9.2 实体类</w:t>
      </w:r>
    </w:p>
    <w:p>
      <w:r>
        <w:t xml:space="preserve">   9.3 数据访问层</w:t>
      </w:r>
    </w:p>
    <w:p>
      <w:r>
        <w:t xml:space="preserve">   9.4 业务逻辑层</w:t>
      </w:r>
    </w:p>
    <w:p>
      <w:r>
        <w:t xml:space="preserve">   9.5 控制器层</w:t>
      </w:r>
    </w:p>
    <w:p>
      <w:r>
        <w:t xml:space="preserve">   9.6 前端页面</w:t>
      </w:r>
    </w:p>
    <w:p>
      <w:r>
        <w:br w:type="page"/>
      </w:r>
    </w:p>
    <w:p>
      <w:pPr>
        <w:pStyle w:val="Heading1"/>
      </w:pPr>
      <w:r>
        <w:t>4. 前言，需求分析</w:t>
      </w:r>
    </w:p>
    <w:p>
      <w:pPr>
        <w:pStyle w:val="Heading2"/>
      </w:pPr>
      <w:r>
        <w:t>4.1 项目背景</w:t>
      </w:r>
    </w:p>
    <w:p>
      <w:r>
        <w:rPr>
          <w:color w:val="FF0000"/>
        </w:rPr>
        <w:t>（由张三完成）</w:t>
      </w:r>
    </w:p>
    <w:p>
      <w:r>
        <w:t>随着互联网技术的快速发展和电子商务的普及，网上购物已成为人们日常生活中不可或缺的一部分。本项目旨在开发一个功能完善、用户体验良好的网上商城系统，为用户提供便捷的在线购物平台，同时也为JavaEE课程设计提供一个综合性的实践项目。</w:t>
      </w:r>
    </w:p>
    <w:p>
      <w:r>
        <w:t>本系统采用主流的JavaEE技术栈，包括Spring、SpringMVC和MyBatis框架，结合MariaDB数据库，实现一个完整的电子商务平台。通过本项目的开发，可以深入理解和掌握JavaEE技术在实际应用中的运用，提升团队成员的实践能力和项目开发经验。</w:t>
      </w:r>
    </w:p>
    <w:p>
      <w:pPr>
        <w:pStyle w:val="Heading2"/>
      </w:pPr>
      <w:r>
        <w:t>4.2 需求分析</w:t>
      </w:r>
    </w:p>
    <w:p>
      <w:r>
        <w:rPr>
          <w:color w:val="FF0000"/>
        </w:rPr>
        <w:t>（由张三完成）</w:t>
      </w:r>
    </w:p>
    <w:p>
      <w:r>
        <w:t>根据市场调研和用户需求分析，本系统需要实现以下核心功能：</w:t>
      </w:r>
    </w:p>
    <w:p>
      <w:pPr>
        <w:pStyle w:val="Heading3"/>
      </w:pPr>
      <w:r>
        <w:t>4.2.1 用户需求</w:t>
      </w:r>
    </w:p>
    <w:p>
      <w:pPr>
        <w:pStyle w:val="ListNumber"/>
      </w:pPr>
      <w:r>
        <w:t>1. 用户管理</w:t>
      </w:r>
    </w:p>
    <w:p>
      <w:pPr>
        <w:pStyle w:val="ListBullet"/>
      </w:pPr>
      <w:r>
        <w:t>- 用户注册：新用户可以通过提供用户名、密码、邮箱等信息进行注册</w:t>
      </w:r>
    </w:p>
    <w:p>
      <w:pPr>
        <w:pStyle w:val="ListBullet"/>
      </w:pPr>
      <w:r>
        <w:t>- 用户登录：已注册用户可以通过用户名和密码进行登录</w:t>
      </w:r>
    </w:p>
    <w:p>
      <w:pPr>
        <w:pStyle w:val="ListBullet"/>
      </w:pPr>
      <w:r>
        <w:t>- 个人信息管理：用户可以查看和修改个人信息，包括地址、电话等</w:t>
      </w:r>
    </w:p>
    <w:p>
      <w:pPr>
        <w:pStyle w:val="ListBullet"/>
      </w:pPr>
      <w:r>
        <w:t>- 密码修改：用户可以修改自己的登录密码</w:t>
      </w:r>
    </w:p>
    <w:p>
      <w:pPr>
        <w:pStyle w:val="ListNumber"/>
      </w:pPr>
      <w:r>
        <w:t>2. 商品浏览与搜索</w:t>
      </w:r>
    </w:p>
    <w:p>
      <w:pPr>
        <w:pStyle w:val="ListBullet"/>
      </w:pPr>
      <w:r>
        <w:t>- 商品列表：用户可以浏览所有商品</w:t>
      </w:r>
    </w:p>
    <w:p>
      <w:pPr>
        <w:pStyle w:val="ListBullet"/>
      </w:pPr>
      <w:r>
        <w:t>- 商品分类：商品按类别进行分类展示</w:t>
      </w:r>
    </w:p>
    <w:p>
      <w:pPr>
        <w:pStyle w:val="ListBullet"/>
      </w:pPr>
      <w:r>
        <w:t>- 商品搜索：用户可以通过关键词搜索商品</w:t>
      </w:r>
    </w:p>
    <w:p>
      <w:pPr>
        <w:pStyle w:val="ListBullet"/>
      </w:pPr>
      <w:r>
        <w:t>- 商品详情：用户可以查看商品的详细信息，包括图片、价格、描述等</w:t>
      </w:r>
    </w:p>
    <w:p>
      <w:pPr>
        <w:pStyle w:val="ListNumber"/>
      </w:pPr>
      <w:r>
        <w:t>3. 购物车管理</w:t>
      </w:r>
    </w:p>
    <w:p>
      <w:pPr>
        <w:pStyle w:val="ListBullet"/>
      </w:pPr>
      <w:r>
        <w:t>- 添加商品：用户可以将商品添加到购物车</w:t>
      </w:r>
    </w:p>
    <w:p>
      <w:pPr>
        <w:pStyle w:val="ListBullet"/>
      </w:pPr>
      <w:r>
        <w:t>- 修改数量：用户可以修改购物车中商品的数量</w:t>
      </w:r>
    </w:p>
    <w:p>
      <w:pPr>
        <w:pStyle w:val="ListBullet"/>
      </w:pPr>
      <w:r>
        <w:t>- 删除商品：用户可以从购物车中删除商品</w:t>
      </w:r>
    </w:p>
    <w:p>
      <w:pPr>
        <w:pStyle w:val="ListBullet"/>
      </w:pPr>
      <w:r>
        <w:t>- 清空购物车：用户可以一键清空购物车</w:t>
      </w:r>
    </w:p>
    <w:p>
      <w:pPr>
        <w:pStyle w:val="ListNumber"/>
      </w:pPr>
      <w:r>
        <w:t>4. 订单管理</w:t>
      </w:r>
    </w:p>
    <w:p>
      <w:pPr>
        <w:pStyle w:val="ListBullet"/>
      </w:pPr>
      <w:r>
        <w:t>- 订单创建：用户可以将购物车中的商品生成订单</w:t>
      </w:r>
    </w:p>
    <w:p>
      <w:pPr>
        <w:pStyle w:val="ListBullet"/>
      </w:pPr>
      <w:r>
        <w:t>- 订单支付：用户可以对订单进行支付</w:t>
      </w:r>
    </w:p>
    <w:p>
      <w:pPr>
        <w:pStyle w:val="ListBullet"/>
      </w:pPr>
      <w:r>
        <w:t>- 订单查询：用户可以查询自己的历史订单</w:t>
      </w:r>
    </w:p>
    <w:p>
      <w:pPr>
        <w:pStyle w:val="ListBullet"/>
      </w:pPr>
      <w:r>
        <w:t>- 订单详情：用户可以查看订单的详细信息</w:t>
      </w:r>
    </w:p>
    <w:p>
      <w:pPr>
        <w:pStyle w:val="Heading3"/>
      </w:pPr>
      <w:r>
        <w:t>4.2.2 系统需求</w:t>
      </w:r>
    </w:p>
    <w:p>
      <w:pPr>
        <w:pStyle w:val="ListNumber"/>
      </w:pPr>
      <w:r>
        <w:t>1. 性能需求</w:t>
      </w:r>
    </w:p>
    <w:p>
      <w:pPr>
        <w:pStyle w:val="ListBullet"/>
      </w:pPr>
      <w:r>
        <w:t>- 系统响应时间：页面加载时间不超过3秒</w:t>
      </w:r>
    </w:p>
    <w:p>
      <w:pPr>
        <w:pStyle w:val="ListBullet"/>
      </w:pPr>
      <w:r>
        <w:t>- 并发处理能力：支持至少100个用户同时在线操作</w:t>
      </w:r>
    </w:p>
    <w:p>
      <w:pPr>
        <w:pStyle w:val="ListBullet"/>
      </w:pPr>
      <w:r>
        <w:t>- 数据库性能：查询响应时间不超过1秒</w:t>
      </w:r>
    </w:p>
    <w:p>
      <w:pPr>
        <w:pStyle w:val="ListNumber"/>
      </w:pPr>
      <w:r>
        <w:t>2. 安全需求</w:t>
      </w:r>
    </w:p>
    <w:p>
      <w:pPr>
        <w:pStyle w:val="ListBullet"/>
      </w:pPr>
      <w:r>
        <w:t>- 用户密码加密存储</w:t>
      </w:r>
    </w:p>
    <w:p>
      <w:pPr>
        <w:pStyle w:val="ListBullet"/>
      </w:pPr>
      <w:r>
        <w:t>- 防止SQL注入攻击</w:t>
      </w:r>
    </w:p>
    <w:p>
      <w:pPr>
        <w:pStyle w:val="ListBullet"/>
      </w:pPr>
      <w:r>
        <w:t>- 防止跨站脚本攻击(XSS)</w:t>
      </w:r>
    </w:p>
    <w:p>
      <w:pPr>
        <w:pStyle w:val="ListBullet"/>
      </w:pPr>
      <w:r>
        <w:t>- 敏感操作需要验证用户身份</w:t>
      </w:r>
    </w:p>
    <w:p>
      <w:pPr>
        <w:pStyle w:val="ListNumber"/>
      </w:pPr>
      <w:r>
        <w:t>3. 可用性需求</w:t>
      </w:r>
    </w:p>
    <w:p>
      <w:pPr>
        <w:pStyle w:val="ListBullet"/>
      </w:pPr>
      <w:r>
        <w:t>- 系统7*24小时可用</w:t>
      </w:r>
    </w:p>
    <w:p>
      <w:pPr>
        <w:pStyle w:val="ListBullet"/>
      </w:pPr>
      <w:r>
        <w:t>- 界面友好，操作简单直观</w:t>
      </w:r>
    </w:p>
    <w:p>
      <w:pPr>
        <w:pStyle w:val="ListBullet"/>
      </w:pPr>
      <w:r>
        <w:t>- 支持主流浏览器访问</w:t>
      </w:r>
    </w:p>
    <w:p>
      <w:pPr>
        <w:pStyle w:val="Heading2"/>
      </w:pPr>
      <w:r>
        <w:t>4.3 可行性分析</w:t>
      </w:r>
    </w:p>
    <w:p>
      <w:r>
        <w:rPr>
          <w:color w:val="FF0000"/>
        </w:rPr>
        <w:t>（由李四完成）</w:t>
      </w:r>
    </w:p>
    <w:p>
      <w:pPr>
        <w:pStyle w:val="Heading3"/>
      </w:pPr>
      <w:r>
        <w:t>4.3.1 技术可行性</w:t>
      </w:r>
    </w:p>
    <w:p>
      <w:r>
        <w:t>本项目采用成熟的JavaEE技术栈，包括Spring、SpringMVC和MyBatis框架，这些技术已经在众多大型项目中得到验证，具有良好的稳定性和可靠性。团队成员在课程学习中已经掌握了这些技术的基本应用，具备开发此系统的技术能力。</w:t>
      </w:r>
    </w:p>
    <w:p>
      <w:r>
        <w:t>前端采用Bootstrap和jQuery等主流框架，可以快速构建响应式界面，提供良好的用户体验。MariaDB数据库作为MySQL的分支，具有良好的性能和兼容性，适合作为本系统的数据存储方案。</w:t>
      </w:r>
    </w:p>
    <w:p>
      <w:pPr>
        <w:pStyle w:val="Heading3"/>
      </w:pPr>
      <w:r>
        <w:t>4.3.2 经济可行性</w:t>
      </w:r>
    </w:p>
    <w:p>
      <w:r>
        <w:t>本项目作为课程设计，主要目的是学习和实践，不涉及商业运营，因此不需要考虑投资回报等经济因素。开发过程中使用的技术和工具均为开源免费软件，不需要额外的软件许可费用。</w:t>
      </w:r>
    </w:p>
    <w:p>
      <w:pPr>
        <w:pStyle w:val="Heading3"/>
      </w:pPr>
      <w:r>
        <w:t>4.3.3 操作可行性</w:t>
      </w:r>
    </w:p>
    <w:p>
      <w:r>
        <w:t>系统设计注重用户体验，界面简洁直观，操作流程符合用户习惯，降低了用户的学习成本。同时，系统提供详细的操作提示和帮助信息，确保用户能够顺利完成各项操作。</w:t>
      </w:r>
    </w:p>
    <w:p>
      <w:r>
        <w:br w:type="page"/>
      </w:r>
    </w:p>
    <w:p>
      <w:pPr>
        <w:pStyle w:val="Heading1"/>
      </w:pPr>
      <w:r>
        <w:t>5. 系统设计</w:t>
      </w:r>
    </w:p>
    <w:p>
      <w:pPr>
        <w:pStyle w:val="Heading2"/>
      </w:pPr>
      <w:r>
        <w:t>5.1 总体架构设计</w:t>
      </w:r>
    </w:p>
    <w:p>
      <w:r>
        <w:rPr>
          <w:color w:val="FF0000"/>
        </w:rPr>
        <w:t>（由李四完成）</w:t>
      </w:r>
    </w:p>
    <w:p>
      <w:r>
        <w:t>本系统采用经典的三层架构设计，包括表示层、业务逻辑层和数据访问层，结合MVC设计模式，实现了系统的高内聚、低耦合。</w:t>
      </w:r>
    </w:p>
    <w:p>
      <w:pPr>
        <w:pStyle w:val="Heading3"/>
      </w:pPr>
      <w:r>
        <w:t>5.1.1 系统架构图</w:t>
      </w:r>
    </w:p>
    <w:p>
      <w:r>
        <w:br/>
        <w:t>+------------------+</w:t>
        <w:br/>
        <w:t>|    表示层(View)   |</w:t>
        <w:br/>
        <w:t>|  JSP + Bootstrap  |</w:t>
        <w:br/>
        <w:t>+--------+---------+</w:t>
        <w:br/>
        <w:t xml:space="preserve">         |</w:t>
        <w:br/>
        <w:t>+--------+---------+</w:t>
        <w:br/>
        <w:t>|  控制层(Controller)|</w:t>
        <w:br/>
        <w:t>|    SpringMVC     |</w:t>
        <w:br/>
        <w:t>+--------+---------+</w:t>
        <w:br/>
        <w:t xml:space="preserve">         |</w:t>
        <w:br/>
        <w:t>+--------+---------+</w:t>
        <w:br/>
        <w:t>|  业务层(Service)  |</w:t>
        <w:br/>
        <w:t>|     Spring       |</w:t>
        <w:br/>
        <w:t>+--------+---------+</w:t>
        <w:br/>
        <w:t xml:space="preserve">         |</w:t>
        <w:br/>
        <w:t>+--------+---------+</w:t>
        <w:br/>
        <w:t>|  数据访问层(DAO)  |</w:t>
        <w:br/>
        <w:t>|     MyBatis      |</w:t>
        <w:br/>
        <w:t>+--------+---------+</w:t>
        <w:br/>
        <w:t xml:space="preserve">         |</w:t>
        <w:br/>
        <w:t>+--------+---------+</w:t>
        <w:br/>
        <w:t>|     数据库        |</w:t>
        <w:br/>
        <w:t>|    MariaDB       |</w:t>
        <w:br/>
        <w:t>+------------------+</w:t>
        <w:br/>
      </w:r>
    </w:p>
    <w:p>
      <w:pPr>
        <w:pStyle w:val="Heading3"/>
      </w:pPr>
      <w:r>
        <w:t>5.1.2 技术架构</w:t>
      </w:r>
    </w:p>
    <w:p>
      <w:pPr>
        <w:pStyle w:val="ListBullet"/>
      </w:pPr>
      <w:r>
        <w:t>- 前端技术：JSP、Bootstrap、jQuery</w:t>
      </w:r>
    </w:p>
    <w:p>
      <w:pPr>
        <w:pStyle w:val="ListBullet"/>
      </w:pPr>
      <w:r>
        <w:t>- 后端技术：Spring、SpringMVC、MyBatis</w:t>
      </w:r>
    </w:p>
    <w:p>
      <w:pPr>
        <w:pStyle w:val="ListBullet"/>
      </w:pPr>
      <w:r>
        <w:t>- 数据库：MariaDB</w:t>
      </w:r>
    </w:p>
    <w:p>
      <w:pPr>
        <w:pStyle w:val="ListBullet"/>
      </w:pPr>
      <w:r>
        <w:t>- 构建工具：Maven</w:t>
      </w:r>
    </w:p>
    <w:p>
      <w:pPr>
        <w:pStyle w:val="ListBullet"/>
      </w:pPr>
      <w:r>
        <w:t>- 服务器：Tomcat</w:t>
      </w:r>
    </w:p>
    <w:p>
      <w:pPr>
        <w:pStyle w:val="Heading2"/>
      </w:pPr>
      <w:r>
        <w:t>5.2 数据库设计</w:t>
      </w:r>
    </w:p>
    <w:p>
      <w:r>
        <w:rPr>
          <w:color w:val="FF0000"/>
        </w:rPr>
        <w:t>（由李四完成）</w:t>
      </w:r>
    </w:p>
    <w:p>
      <w:pPr>
        <w:pStyle w:val="Heading3"/>
      </w:pPr>
      <w:r>
        <w:t>5.2.1 ER图</w:t>
      </w:r>
    </w:p>
    <w:p>
      <w:r>
        <w:t>系统的核心实体包括用户(User)、商品(Product)、购物车(Cart)、订单(Order)和订单项(OrderItem)，它们之间的关系如下：</w:t>
      </w:r>
    </w:p>
    <w:p>
      <w:pPr>
        <w:pStyle w:val="ListBullet"/>
      </w:pPr>
      <w:r>
        <w:t>- 一个用户可以有多个购物车项</w:t>
      </w:r>
    </w:p>
    <w:p>
      <w:pPr>
        <w:pStyle w:val="ListBullet"/>
      </w:pPr>
      <w:r>
        <w:t>- 一个用户可以有多个订单</w:t>
      </w:r>
    </w:p>
    <w:p>
      <w:pPr>
        <w:pStyle w:val="ListBullet"/>
      </w:pPr>
      <w:r>
        <w:t>- 一个订单包含多个订单项</w:t>
      </w:r>
    </w:p>
    <w:p>
      <w:pPr>
        <w:pStyle w:val="ListBullet"/>
      </w:pPr>
      <w:r>
        <w:t>- 一个商品可以出现在多个购物车中</w:t>
      </w:r>
    </w:p>
    <w:p>
      <w:pPr>
        <w:pStyle w:val="ListBullet"/>
      </w:pPr>
      <w:r>
        <w:t>- 一个商品可以出现在多个订单项中</w:t>
      </w:r>
    </w:p>
    <w:p>
      <w:pPr>
        <w:pStyle w:val="Heading3"/>
      </w:pPr>
      <w:r>
        <w:t>5.2.2 数据库表设计</w:t>
      </w:r>
    </w:p>
    <w:p>
      <w:pPr>
        <w:pStyle w:val="ListNumber"/>
      </w:pPr>
      <w:r>
        <w:t>1. 用户表(users)</w:t>
      </w:r>
    </w:p>
    <w:p>
      <w:r>
        <w:t>CREATE TABLE IF NOT EXISTS users</w:t>
        <w:br/>
        <w:t>(</w:t>
        <w:br/>
        <w:t xml:space="preserve">    id          INT PRIMARY KEY AUTO_INCREMENT,</w:t>
        <w:br/>
        <w:t xml:space="preserve">    username    VARCHAR(50)  NOT NULL UNIQUE COMMENT '用户名',</w:t>
        <w:br/>
        <w:t xml:space="preserve">    password    VARCHAR(100) NOT NULL COMMENT '密码(MD5加密)',</w:t>
        <w:br/>
        <w:t xml:space="preserve">    email       VARCHAR(100) COMMENT '邮箱',</w:t>
        <w:br/>
        <w:t xml:space="preserve">    phone       VARCHAR(20) COMMENT '手机号',</w:t>
        <w:br/>
        <w:t xml:space="preserve">    address     TEXT COMMENT '地址',</w:t>
        <w:br/>
        <w:t xml:space="preserve">    create_time DATETIME DEFAULT CURRENT_TIMESTAMP COMMENT '创建时间'</w:t>
        <w:br/>
        <w:t>) COMMENT '用户表';</w:t>
      </w:r>
    </w:p>
    <w:p>
      <w:pPr>
        <w:pStyle w:val="ListNumber"/>
      </w:pPr>
      <w:r>
        <w:t>2. 商品表(products)</w:t>
      </w:r>
    </w:p>
    <w:p>
      <w:r>
        <w:t>CREATE TABLE IF NOT EXISTS products</w:t>
        <w:br/>
        <w:t>(</w:t>
        <w:br/>
        <w:t xml:space="preserve">    id          INT PRIMARY KEY AUTO_INCREMENT,</w:t>
        <w:br/>
        <w:t xml:space="preserve">    name        VARCHAR(200)   NOT NULL COMMENT '商品名称',</w:t>
        <w:br/>
        <w:t xml:space="preserve">    description TEXT COMMENT '商品描述',</w:t>
        <w:br/>
        <w:t xml:space="preserve">    price       DECIMAL(10, 2) NOT NULL COMMENT '价格',</w:t>
        <w:br/>
        <w:t xml:space="preserve">    stock       INT            NOT NULL DEFAULT 0 COMMENT '库存',</w:t>
        <w:br/>
        <w:t xml:space="preserve">    sales       INT            NOT NULL DEFAULT 0 COMMENT '销量',</w:t>
        <w:br/>
        <w:t xml:space="preserve">    image       VARCHAR(500) COMMENT '商品图片',</w:t>
        <w:br/>
        <w:t xml:space="preserve">    create_time DATETIME                DEFAULT CURRENT_TIMESTAMP COMMENT '创建时间'</w:t>
        <w:br/>
        <w:t>) COMMENT '商品表';</w:t>
      </w:r>
    </w:p>
    <w:p>
      <w:pPr>
        <w:pStyle w:val="ListNumber"/>
      </w:pPr>
      <w:r>
        <w:t>3. 购物车表(carts)</w:t>
      </w:r>
    </w:p>
    <w:p>
      <w:r>
        <w:t>CREATE TABLE IF NOT EXISTS carts</w:t>
        <w:br/>
        <w:t>(</w:t>
        <w:br/>
        <w:t xml:space="preserve">    id          INT PRIMARY KEY AUTO_INCREMENT,</w:t>
        <w:br/>
        <w:t xml:space="preserve">    user_id     INT NOT NULL COMMENT '用户ID',</w:t>
        <w:br/>
        <w:t xml:space="preserve">    product_id  INT NOT NULL COMMENT '商品ID',</w:t>
        <w:br/>
        <w:t xml:space="preserve">    quantity    INT NOT NULL DEFAULT 1 COMMENT '数量',</w:t>
        <w:br/>
        <w:t xml:space="preserve">    create_time DATETIME     DEFAULT CURRENT_TIMESTAMP COMMENT '创建时间',</w:t>
        <w:br/>
        <w:t xml:space="preserve">    FOREIGN KEY (user_id) REFERENCES users (id) ON DELETE CASCADE,</w:t>
        <w:br/>
        <w:t xml:space="preserve">    FOREIGN KEY (product_id) REFERENCES products (id) ON DELETE CASCADE,</w:t>
        <w:br/>
        <w:t xml:space="preserve">    UNIQUE KEY uk_user_product (user_id, product_id)</w:t>
        <w:br/>
        <w:t>) COMMENT '购物车表';</w:t>
      </w:r>
    </w:p>
    <w:p>
      <w:pPr>
        <w:pStyle w:val="ListNumber"/>
      </w:pPr>
      <w:r>
        <w:t>4. 订单表(orders)</w:t>
      </w:r>
    </w:p>
    <w:p>
      <w:r>
        <w:t>CREATE TABLE IF NOT EXISTS orders</w:t>
        <w:br/>
        <w:t>(</w:t>
        <w:br/>
        <w:t xml:space="preserve">    id           INT PRIMARY KEY AUTO_INCREMENT,</w:t>
        <w:br/>
        <w:t xml:space="preserve">    user_id      INT            NOT NULL COMMENT '用户ID',</w:t>
        <w:br/>
        <w:t xml:space="preserve">    total_amount DECIMAL(10, 2) NOT NULL COMMENT '总金额',</w:t>
        <w:br/>
        <w:t xml:space="preserve">    status       VARCHAR(20)    NOT NULL COMMENT '订单状态',</w:t>
        <w:br/>
        <w:t xml:space="preserve">    username     VARCHAR(50)    NOT NULL COMMENT '订单镜像 用户名',</w:t>
        <w:br/>
        <w:t xml:space="preserve">    address      TEXT           NOT NULL COMMENT '订单镜像 收货地址',</w:t>
        <w:br/>
        <w:t xml:space="preserve">    phone        VARCHAR(20)    NOT NULL COMMENT '订单镜像 手机号',</w:t>
        <w:br/>
        <w:t xml:space="preserve">    create_time  DATETIME DEFAULT CURRENT_TIMESTAMP COMMENT '创建时间',</w:t>
        <w:br/>
        <w:t xml:space="preserve">    FOREIGN KEY (user_id) REFERENCES users (id)</w:t>
        <w:br/>
        <w:t>) COMMENT '订单表';</w:t>
      </w:r>
    </w:p>
    <w:p>
      <w:pPr>
        <w:pStyle w:val="ListNumber"/>
      </w:pPr>
      <w:r>
        <w:t>5. 订单项表(order_items)</w:t>
      </w:r>
    </w:p>
    <w:p>
      <w:r>
        <w:t>CREATE TABLE IF NOT EXISTS order_items</w:t>
        <w:br/>
        <w:t>(</w:t>
        <w:br/>
        <w:t xml:space="preserve">    id                  INT PRIMARY KEY AUTO_INCREMENT,</w:t>
        <w:br/>
        <w:t xml:space="preserve">    oid                 INT            NOT NULL COMMENT '订单ID',</w:t>
        <w:br/>
        <w:t xml:space="preserve">    pid                 INT            NOT NULL COMMENT '商品ID',</w:t>
        <w:br/>
        <w:t xml:space="preserve">    price               DECIMAL(10, 2) NOT NULL COMMENT '购买价格',</w:t>
        <w:br/>
        <w:t xml:space="preserve">    quantity            INT            NOT NULL COMMENT '数量',</w:t>
        <w:br/>
        <w:t xml:space="preserve">    subtotal            DECIMAL(10, 2) NOT NULL COMMENT '小计',</w:t>
        <w:br/>
        <w:br/>
        <w:t xml:space="preserve">    product_name        VARCHAR(200)   NOT NULL COMMENT '订单镜像 商品名称',</w:t>
        <w:br/>
        <w:t xml:space="preserve">    product_description TEXT COMMENT '订单镜像 商品描述',</w:t>
        <w:br/>
        <w:t xml:space="preserve">    product_price       DECIMAL(10, 2) NOT NULL COMMENT '订单镜像 价格',</w:t>
        <w:br/>
        <w:t xml:space="preserve">    product_image       VARCHAR(500) COMMENT '订单镜像 商品图片'</w:t>
        <w:br/>
        <w:t>) COMMENT '订单项表';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