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C++课程设计报告</w:t>
      </w:r>
    </w:p>
    <w:p>
      <w:pPr>
        <w:pStyle w:val="Heading1"/>
      </w:pPr>
      <w:r>
        <w:t>学生信息管理系统</w:t>
      </w:r>
    </w:p>
    <w:p>
      <w:pPr>
        <w:jc w:val="center"/>
      </w:pPr>
      <w:r>
        <w:t>基于 C++ 和 SQLite 的学生信息管理系统</w:t>
      </w:r>
    </w:p>
    <w:p/>
    <w:p/>
    <w:p>
      <w:pPr>
        <w:jc w:val="center"/>
      </w:pPr>
      <w:r>
        <w:t>学院：计算机科学与技术学院</w:t>
      </w:r>
    </w:p>
    <w:p>
      <w:pPr>
        <w:jc w:val="center"/>
      </w:pPr>
      <w:r>
        <w:t>专业：软件工程</w:t>
      </w:r>
    </w:p>
    <w:p>
      <w:pPr>
        <w:jc w:val="center"/>
      </w:pPr>
      <w:r>
        <w:t>班级：软件2101班</w:t>
      </w:r>
    </w:p>
    <w:p>
      <w:pPr>
        <w:jc w:val="center"/>
      </w:pPr>
      <w:r>
        <w:t>学号：20210xxxx</w:t>
      </w:r>
    </w:p>
    <w:p>
      <w:pPr>
        <w:jc w:val="center"/>
      </w:pPr>
      <w:r>
        <w:t>姓名：</w:t>
      </w:r>
      <w:r>
        <w:rPr>
          <w:color w:val="FF0000"/>
        </w:rPr>
        <w:t>张三</w:t>
      </w:r>
      <w:r>
        <w:t>、</w:t>
      </w:r>
      <w:r>
        <w:rPr>
          <w:color w:val="FF0000"/>
        </w:rPr>
        <w:t>李四</w:t>
      </w:r>
      <w:r>
        <w:t>、</w:t>
      </w:r>
      <w:r>
        <w:rPr>
          <w:color w:val="FF0000"/>
        </w:rPr>
        <w:t>王五</w:t>
      </w:r>
    </w:p>
    <w:p>
      <w:pPr>
        <w:jc w:val="center"/>
      </w:pPr>
      <w:r>
        <w:t>指导教师：</w:t>
      </w:r>
      <w:r>
        <w:rPr>
          <w:color w:val="FF0000"/>
        </w:rPr>
        <w:t>赵老师</w:t>
      </w:r>
    </w:p>
    <w:p>
      <w:pPr>
        <w:jc w:val="center"/>
      </w:pPr>
      <w:r>
        <w:t>完成日期：2025年6月24日</w:t>
      </w:r>
    </w:p>
    <w:p>
      <w:r>
        <w:br w:type="page"/>
      </w:r>
    </w:p>
    <w:p>
      <w:pPr>
        <w:pStyle w:val="Heading1"/>
      </w:pPr>
      <w:r>
        <w:t>2. 任务书</w:t>
      </w:r>
    </w:p>
    <w:p>
      <w:pPr>
        <w:pStyle w:val="Heading2"/>
      </w:pPr>
      <w:r>
        <w:t>课程设计任务</w:t>
      </w:r>
    </w:p>
    <w:p>
      <w:r>
        <w:t>设计并实现一个基于C++的学生信息管理系统，要求具备以下功能：</w:t>
      </w:r>
    </w:p>
    <w:p>
      <w:pPr>
        <w:pStyle w:val="ListNumber"/>
      </w:pPr>
      <w:r>
        <w:t>1. 学生信息管理：实现学生信息的添加、删除、修改、查询等功能</w:t>
      </w:r>
    </w:p>
    <w:p>
      <w:pPr>
        <w:pStyle w:val="ListNumber"/>
      </w:pPr>
      <w:r>
        <w:t>2. 课程信息管理：实现课程信息的添加、删除、修改、查询等功能</w:t>
      </w:r>
    </w:p>
    <w:p>
      <w:pPr>
        <w:pStyle w:val="ListNumber"/>
      </w:pPr>
      <w:r>
        <w:t>3. 成绩信息管理：实现成绩信息的录入、修改、查询、统计等功能</w:t>
      </w:r>
    </w:p>
    <w:p>
      <w:pPr>
        <w:pStyle w:val="ListNumber"/>
      </w:pPr>
      <w:r>
        <w:t>4. 用户管理：实现用户登录、注册、权限管理等功能</w:t>
      </w:r>
    </w:p>
    <w:p>
      <w:pPr>
        <w:pStyle w:val="ListNumber"/>
      </w:pPr>
      <w:r>
        <w:t>5. 数据存储：使用SQLite数据库实现数据的持久化存储</w:t>
      </w:r>
    </w:p>
    <w:p>
      <w:pPr>
        <w:pStyle w:val="Heading2"/>
      </w:pPr>
      <w:r>
        <w:t>技术要求</w:t>
      </w:r>
    </w:p>
    <w:p>
      <w:pPr>
        <w:pStyle w:val="ListNumber"/>
      </w:pPr>
      <w:r>
        <w:t>1. 采用面向对象的设计方法，使用C++语言实现</w:t>
      </w:r>
    </w:p>
    <w:p>
      <w:pPr>
        <w:pStyle w:val="ListNumber"/>
      </w:pPr>
      <w:r>
        <w:t>2. 使用SQLite数据库进行数据存储</w:t>
      </w:r>
    </w:p>
    <w:p>
      <w:pPr>
        <w:pStyle w:val="ListNumber"/>
      </w:pPr>
      <w:r>
        <w:t>3. 实现图形用户界面，可使用Qt框架</w:t>
      </w:r>
    </w:p>
    <w:p>
      <w:pPr>
        <w:pStyle w:val="ListNumber"/>
      </w:pPr>
      <w:r>
        <w:t>4. 代码结构清晰，注释完整，具有良好的可维护性</w:t>
      </w:r>
    </w:p>
    <w:p>
      <w:pPr>
        <w:pStyle w:val="ListNumber"/>
      </w:pPr>
      <w:r>
        <w:t>5. 实现基本的数据安全和用户权限控制</w:t>
      </w:r>
    </w:p>
    <w:p>
      <w:pPr>
        <w:pStyle w:val="Heading2"/>
      </w:pPr>
      <w:r>
        <w:t>完成时间</w:t>
      </w:r>
    </w:p>
    <w:p>
      <w:r>
        <w:t>课程设计周期为4周，要求在2025年6月30日前完成并提交报告。</w:t>
      </w:r>
    </w:p>
    <w:p>
      <w:pPr>
        <w:pStyle w:val="Heading2"/>
      </w:pPr>
      <w:r>
        <w:t>考核方式</w:t>
      </w:r>
    </w:p>
    <w:p>
      <w:pPr>
        <w:pStyle w:val="ListNumber"/>
      </w:pPr>
      <w:r>
        <w:t>1. 系统功能完整性：40%</w:t>
      </w:r>
    </w:p>
    <w:p>
      <w:pPr>
        <w:pStyle w:val="ListNumber"/>
      </w:pPr>
      <w:r>
        <w:t>2. 技术实现水平：30%</w:t>
      </w:r>
    </w:p>
    <w:p>
      <w:pPr>
        <w:pStyle w:val="ListNumber"/>
      </w:pPr>
      <w:r>
        <w:t>3. 代码质量与规范：20%</w:t>
      </w:r>
    </w:p>
    <w:p>
      <w:pPr>
        <w:pStyle w:val="ListNumber"/>
      </w:pPr>
      <w:r>
        <w:t>4. 文档完整性：10%</w:t>
      </w:r>
    </w:p>
    <w:p>
      <w:pPr>
        <w:jc w:val="right"/>
      </w:pPr>
      <w:r>
        <w:t>指导教师：</w:t>
      </w:r>
      <w:r>
        <w:rPr>
          <w:color w:val="FF0000"/>
        </w:rPr>
        <w:t>赵老师</w:t>
      </w:r>
    </w:p>
    <w:p>
      <w:pPr>
        <w:jc w:val="right"/>
      </w:pPr>
      <w:r>
        <w:t>日期：2025年5月27日</w:t>
      </w:r>
    </w:p>
    <w:p>
      <w:r>
        <w:br w:type="page"/>
      </w:r>
    </w:p>
    <w:p>
      <w:pPr>
        <w:pStyle w:val="Heading1"/>
      </w:pPr>
      <w:r>
        <w:t>3. 目录</w:t>
      </w:r>
    </w:p>
    <w:p>
      <w:r>
        <w:t>1. 封面</w:t>
      </w:r>
    </w:p>
    <w:p>
      <w:r>
        <w:t>2. 任务书</w:t>
      </w:r>
    </w:p>
    <w:p>
      <w:r>
        <w:t>3. 目录</w:t>
      </w:r>
    </w:p>
    <w:p>
      <w:r>
        <w:t>4. 前言，需求分析</w:t>
      </w:r>
    </w:p>
    <w:p>
      <w:r>
        <w:t xml:space="preserve">   4.1 项目背景</w:t>
      </w:r>
    </w:p>
    <w:p>
      <w:r>
        <w:t xml:space="preserve">   4.2 需求分析</w:t>
      </w:r>
    </w:p>
    <w:p>
      <w:r>
        <w:t xml:space="preserve">   4.3 可行性分析</w:t>
      </w:r>
    </w:p>
    <w:p>
      <w:r>
        <w:t>5. 系统设计</w:t>
      </w:r>
    </w:p>
    <w:p>
      <w:r>
        <w:t xml:space="preserve">   5.1 总体架构设计</w:t>
      </w:r>
    </w:p>
    <w:p>
      <w:r>
        <w:t xml:space="preserve">   5.2 数据库设计</w:t>
      </w:r>
    </w:p>
    <w:p>
      <w:r>
        <w:t xml:space="preserve">   5.3 功能模块设计</w:t>
      </w:r>
    </w:p>
    <w:p>
      <w:r>
        <w:t xml:space="preserve">   5.4 界面设计</w:t>
      </w:r>
    </w:p>
    <w:p>
      <w:r>
        <w:t xml:space="preserve">   5.5 安全设计</w:t>
      </w:r>
    </w:p>
    <w:p>
      <w:r>
        <w:t>6. 系统实现</w:t>
      </w:r>
    </w:p>
    <w:p>
      <w:r>
        <w:t xml:space="preserve">   6.1 开发环境</w:t>
      </w:r>
    </w:p>
    <w:p>
      <w:r>
        <w:t xml:space="preserve">   6.2 学生信息管理模块实现</w:t>
      </w:r>
    </w:p>
    <w:p>
      <w:r>
        <w:t xml:space="preserve">   6.3 课程信息管理模块实现</w:t>
      </w:r>
    </w:p>
    <w:p>
      <w:r>
        <w:t xml:space="preserve">   6.4 成绩信息管理模块实现</w:t>
      </w:r>
    </w:p>
    <w:p>
      <w:r>
        <w:t xml:space="preserve">   6.5 用户管理模块实现</w:t>
      </w:r>
    </w:p>
    <w:p>
      <w:r>
        <w:t xml:space="preserve">   6.6 数据库操作实现</w:t>
      </w:r>
    </w:p>
    <w:p>
      <w:r>
        <w:t xml:space="preserve">   6.7 界面实现</w:t>
      </w:r>
    </w:p>
    <w:p>
      <w:r>
        <w:t>7. 系统测试</w:t>
      </w:r>
    </w:p>
    <w:p>
      <w:r>
        <w:t xml:space="preserve">   7.1 测试环境</w:t>
      </w:r>
    </w:p>
    <w:p>
      <w:r>
        <w:t xml:space="preserve">   7.2 功能测试</w:t>
      </w:r>
    </w:p>
    <w:p>
      <w:r>
        <w:t xml:space="preserve">   7.3 性能测试</w:t>
      </w:r>
    </w:p>
    <w:p>
      <w:r>
        <w:t xml:space="preserve">   7.4 兼容性测试</w:t>
      </w:r>
    </w:p>
    <w:p>
      <w:r>
        <w:t xml:space="preserve">   7.5 测试结果分析</w:t>
      </w:r>
    </w:p>
    <w:p>
      <w:r>
        <w:t>8. 总结与展望</w:t>
      </w:r>
    </w:p>
    <w:p>
      <w:r>
        <w:t xml:space="preserve">   8.1 项目总结</w:t>
      </w:r>
    </w:p>
    <w:p>
      <w:r>
        <w:t xml:space="preserve">   8.2 技术亮点</w:t>
      </w:r>
    </w:p>
    <w:p>
      <w:r>
        <w:t xml:space="preserve">   8.3 存在问题</w:t>
      </w:r>
    </w:p>
    <w:p>
      <w:r>
        <w:t xml:space="preserve">   8.4 未来展望</w:t>
      </w:r>
    </w:p>
    <w:p>
      <w:r>
        <w:t>9. 主要源代码</w:t>
      </w:r>
    </w:p>
    <w:p>
      <w:r>
        <w:t xml:space="preserve">   9.1 核心类设计</w:t>
      </w:r>
    </w:p>
    <w:p>
      <w:r>
        <w:t xml:space="preserve">   9.2 数据库操作类</w:t>
      </w:r>
    </w:p>
    <w:p>
      <w:r>
        <w:t xml:space="preserve">   9.3 业务逻辑类</w:t>
      </w:r>
    </w:p>
    <w:p>
      <w:r>
        <w:t xml:space="preserve">   9.4 界面实现类</w:t>
      </w:r>
    </w:p>
    <w:p>
      <w:r>
        <w:t xml:space="preserve">   9.5 工具类</w:t>
      </w:r>
    </w:p>
    <w:p>
      <w:r>
        <w:br w:type="page"/>
      </w:r>
    </w:p>
    <w:p>
      <w:pPr>
        <w:pStyle w:val="Heading1"/>
      </w:pPr>
      <w:r>
        <w:t>4. 前言，需求分析</w:t>
      </w:r>
    </w:p>
    <w:p>
      <w:pPr>
        <w:pStyle w:val="Heading2"/>
      </w:pPr>
      <w:r>
        <w:t>4.1 项目背景</w:t>
      </w:r>
    </w:p>
    <w:p>
      <w:r>
        <w:rPr>
          <w:color w:val="FF0000"/>
        </w:rPr>
        <w:t>（由张三完成）</w:t>
      </w:r>
    </w:p>
    <w:p>
      <w:r>
        <w:t>随着信息技术的发展和教育信息化的推进，学生信息管理系统已成为教育机构管理学生信息的重要工具。传统的纸质档案管理方式已经无法满足现代教育管理的需求，开发一个高效、便捷的学生信息管理系统具有重要意义。</w:t>
      </w:r>
    </w:p>
    <w:p>
      <w:r>
        <w:t>本项目旨在开发一个基于C++和SQLite的学生信息管理系统，实现学生基本信息、课程信息和成绩信息的综合管理，为教育机构提供一个现代化的信息管理平台，同时也为C++课程设计提供一个综合性的实践项目。</w:t>
      </w:r>
    </w:p>
    <w:p>
      <w:pPr>
        <w:pStyle w:val="Heading2"/>
      </w:pPr>
      <w:r>
        <w:t>4.2 需求分析</w:t>
      </w:r>
    </w:p>
    <w:p>
      <w:r>
        <w:rPr>
          <w:color w:val="FF0000"/>
        </w:rPr>
        <w:t>（由张三完成）</w:t>
      </w:r>
    </w:p>
    <w:p>
      <w:r>
        <w:t>根据用户需求调研，本系统需要实现以下核心功能：</w:t>
      </w:r>
    </w:p>
    <w:p>
      <w:pPr>
        <w:pStyle w:val="Heading3"/>
      </w:pPr>
      <w:r>
        <w:t>4.2.1 功能需求</w:t>
      </w:r>
    </w:p>
    <w:p>
      <w:pPr>
        <w:pStyle w:val="ListNumber"/>
      </w:pPr>
      <w:r>
        <w:t>1. 学生信息管理</w:t>
      </w:r>
    </w:p>
    <w:p>
      <w:pPr>
        <w:pStyle w:val="ListBullet"/>
      </w:pPr>
      <w:r>
        <w:t>- 学生信息添加：添加新学生的基本信息</w:t>
      </w:r>
    </w:p>
    <w:p>
      <w:pPr>
        <w:pStyle w:val="ListBullet"/>
      </w:pPr>
      <w:r>
        <w:t>- 学生信息修改：修改已有学生的信息</w:t>
      </w:r>
    </w:p>
    <w:p>
      <w:pPr>
        <w:pStyle w:val="ListBullet"/>
      </w:pPr>
      <w:r>
        <w:t>- 学生信息删除：删除学生信息</w:t>
      </w:r>
    </w:p>
    <w:p>
      <w:pPr>
        <w:pStyle w:val="ListBullet"/>
      </w:pPr>
      <w:r>
        <w:t>- 学生信息查询：按学号、姓名、班级等条件查询学生信息</w:t>
      </w:r>
    </w:p>
    <w:p>
      <w:pPr>
        <w:pStyle w:val="ListNumber"/>
      </w:pPr>
      <w:r>
        <w:t>2. 课程信息管理</w:t>
      </w:r>
    </w:p>
    <w:p>
      <w:pPr>
        <w:pStyle w:val="ListBullet"/>
      </w:pPr>
      <w:r>
        <w:t>- 课程信息添加：添加新课程信息</w:t>
      </w:r>
    </w:p>
    <w:p>
      <w:pPr>
        <w:pStyle w:val="ListBullet"/>
      </w:pPr>
      <w:r>
        <w:t>- 课程信息修改：修改已有课程信息</w:t>
      </w:r>
    </w:p>
    <w:p>
      <w:pPr>
        <w:pStyle w:val="ListBullet"/>
      </w:pPr>
      <w:r>
        <w:t>- 课程信息删除：删除课程信息</w:t>
      </w:r>
    </w:p>
    <w:p>
      <w:pPr>
        <w:pStyle w:val="ListBullet"/>
      </w:pPr>
      <w:r>
        <w:t>- 课程信息查询：按课程编号、名称等条件查询课程信息</w:t>
      </w:r>
    </w:p>
    <w:p>
      <w:pPr>
        <w:pStyle w:val="ListNumber"/>
      </w:pPr>
      <w:r>
        <w:t>3. 成绩信息管理</w:t>
      </w:r>
    </w:p>
    <w:p>
      <w:pPr>
        <w:pStyle w:val="ListBullet"/>
      </w:pPr>
      <w:r>
        <w:t>- 成绩录入：录入学生课程成绩</w:t>
      </w:r>
    </w:p>
    <w:p>
      <w:pPr>
        <w:pStyle w:val="ListBullet"/>
      </w:pPr>
      <w:r>
        <w:t>- 成绩修改：修改已有成绩</w:t>
      </w:r>
    </w:p>
    <w:p>
      <w:pPr>
        <w:pStyle w:val="ListBullet"/>
      </w:pPr>
      <w:r>
        <w:t>- 成绩查询：按学号、课程等条件查询成绩</w:t>
      </w:r>
    </w:p>
    <w:p>
      <w:pPr>
        <w:pStyle w:val="ListBullet"/>
      </w:pPr>
      <w:r>
        <w:t>- 成绩统计：统计平均分、最高分、最低分等</w:t>
      </w:r>
    </w:p>
    <w:p>
      <w:pPr>
        <w:pStyle w:val="ListBullet"/>
      </w:pPr>
      <w:r>
        <w:t>- 成绩排名：按成绩进行排名</w:t>
      </w:r>
    </w:p>
    <w:p>
      <w:pPr>
        <w:pStyle w:val="ListNumber"/>
      </w:pPr>
      <w:r>
        <w:t>4. 用户管理</w:t>
      </w:r>
    </w:p>
    <w:p>
      <w:pPr>
        <w:pStyle w:val="ListBullet"/>
      </w:pPr>
      <w:r>
        <w:t>- 用户登录：用户登录系统</w:t>
      </w:r>
    </w:p>
    <w:p>
      <w:pPr>
        <w:pStyle w:val="ListBullet"/>
      </w:pPr>
      <w:r>
        <w:t>- 用户注册：新用户注册</w:t>
      </w:r>
    </w:p>
    <w:p>
      <w:pPr>
        <w:pStyle w:val="ListBullet"/>
      </w:pPr>
      <w:r>
        <w:t>- 密码修改：修改用户密码</w:t>
      </w:r>
    </w:p>
    <w:p>
      <w:pPr>
        <w:pStyle w:val="ListBullet"/>
      </w:pPr>
      <w:r>
        <w:t>- 权限管理：不同用户具有不同的操作权限</w:t>
      </w:r>
    </w:p>
    <w:p>
      <w:pPr>
        <w:pStyle w:val="Heading3"/>
      </w:pPr>
      <w:r>
        <w:t>4.2.2 非功能需求</w:t>
      </w:r>
    </w:p>
    <w:p>
      <w:pPr>
        <w:pStyle w:val="ListNumber"/>
      </w:pPr>
      <w:r>
        <w:t>1. 性能需求</w:t>
      </w:r>
    </w:p>
    <w:p>
      <w:pPr>
        <w:pStyle w:val="ListBullet"/>
      </w:pPr>
      <w:r>
        <w:t>- 响应时间：用户操作响应时间不超过1秒</w:t>
      </w:r>
    </w:p>
    <w:p>
      <w:pPr>
        <w:pStyle w:val="ListBullet"/>
      </w:pPr>
      <w:r>
        <w:t>- 并发处理：支持多用户同时操作</w:t>
      </w:r>
    </w:p>
    <w:p>
      <w:pPr>
        <w:pStyle w:val="ListBullet"/>
      </w:pPr>
      <w:r>
        <w:t>- 数据容量：支持存储至少10000条学生记录</w:t>
      </w:r>
    </w:p>
    <w:p>
      <w:pPr>
        <w:pStyle w:val="ListNumber"/>
      </w:pPr>
      <w:r>
        <w:t>2. 安全需求</w:t>
      </w:r>
    </w:p>
    <w:p>
      <w:pPr>
        <w:pStyle w:val="ListBullet"/>
      </w:pPr>
      <w:r>
        <w:t>- 用户认证：用户登录需要用户名和密码验证</w:t>
      </w:r>
    </w:p>
    <w:p>
      <w:pPr>
        <w:pStyle w:val="ListBullet"/>
      </w:pPr>
      <w:r>
        <w:t>- 权限控制：不同角色用户具有不同的操作权限</w:t>
      </w:r>
    </w:p>
    <w:p>
      <w:pPr>
        <w:pStyle w:val="ListBullet"/>
      </w:pPr>
      <w:r>
        <w:t>- 数据备份：支持数据备份和恢复功能</w:t>
      </w:r>
    </w:p>
    <w:p>
      <w:pPr>
        <w:pStyle w:val="ListBullet"/>
      </w:pPr>
      <w:r>
        <w:t>- 操作日志：记录重要操作的日志</w:t>
      </w:r>
    </w:p>
    <w:p>
      <w:pPr>
        <w:pStyle w:val="ListNumber"/>
      </w:pPr>
      <w:r>
        <w:t>3. 可用性需求</w:t>
      </w:r>
    </w:p>
    <w:p>
      <w:pPr>
        <w:pStyle w:val="ListBullet"/>
      </w:pPr>
      <w:r>
        <w:t>- 界面友好：操作界面简洁直观</w:t>
      </w:r>
    </w:p>
    <w:p>
      <w:pPr>
        <w:pStyle w:val="ListBullet"/>
      </w:pPr>
      <w:r>
        <w:t>- 易学易用：操作简单，有必要的提示信息</w:t>
      </w:r>
    </w:p>
    <w:p>
      <w:pPr>
        <w:pStyle w:val="ListBullet"/>
      </w:pPr>
      <w:r>
        <w:t>- 容错性：对用户误操作有适当的提示和处理</w:t>
      </w:r>
    </w:p>
    <w:p>
      <w:pPr>
        <w:pStyle w:val="Heading2"/>
      </w:pPr>
      <w:r>
        <w:t>4.3 可行性分析</w:t>
      </w:r>
    </w:p>
    <w:p>
      <w:r>
        <w:rPr>
          <w:color w:val="FF0000"/>
        </w:rPr>
        <w:t>（由李四完成）</w:t>
      </w:r>
    </w:p>
    <w:p>
      <w:pPr>
        <w:pStyle w:val="Heading3"/>
      </w:pPr>
      <w:r>
        <w:t>4.3.1 技术可行性</w:t>
      </w:r>
    </w:p>
    <w:p>
      <w:r>
        <w:t>本项目采用C++语言开发，结合SQLite数据库进行数据存储，使用Qt框架实现图形用户界面。这些技术都是成熟的、稳定的技术，团队成员在课程学习中已经掌握了这些技术的基本应用，具备开发此系统的技术能力。</w:t>
      </w:r>
    </w:p>
    <w:p>
      <w:r>
        <w:t>C++语言具有高效、面向对象的特点，适合开发此类管理系统；SQLite是一个轻量级的数据库，适合小型应用的数据存储；Qt框架提供了丰富的UI组件和跨平台能力，可以快速构建图形界面。</w:t>
      </w:r>
    </w:p>
    <w:p>
      <w:pPr>
        <w:pStyle w:val="Heading3"/>
      </w:pPr>
      <w:r>
        <w:t>4.3.2 经济可行性</w:t>
      </w:r>
    </w:p>
    <w:p>
      <w:r>
        <w:t>本项目作为课程设计，主要目的是学习和实践，不涉及商业运营，因此不需要考虑投资回报等经济因素。开发过程中使用的技术和工具均为开源免费软件，不需要额外的软件许可费用。</w:t>
      </w:r>
    </w:p>
    <w:p>
      <w:pPr>
        <w:pStyle w:val="Heading3"/>
      </w:pPr>
      <w:r>
        <w:t>4.3.3 操作可行性</w:t>
      </w:r>
    </w:p>
    <w:p>
      <w:r>
        <w:t>系统设计注重用户体验，界面简洁直观，操作流程符合用户习惯，降低了用户的学习成本。同时，系统提供详细的操作提示和帮助信息，确保用户能够顺利完成各项操作。</w:t>
      </w:r>
    </w:p>
    <w:p>
      <w:r>
        <w:br w:type="page"/>
      </w:r>
    </w:p>
    <w:p>
      <w:pPr>
        <w:pStyle w:val="Heading1"/>
      </w:pPr>
      <w:r>
        <w:t>5. 系统设计</w:t>
      </w:r>
    </w:p>
    <w:p>
      <w:pPr>
        <w:pStyle w:val="Heading2"/>
      </w:pPr>
      <w:r>
        <w:t>5.1 总体架构设计</w:t>
      </w:r>
    </w:p>
    <w:p>
      <w:r>
        <w:rPr>
          <w:color w:val="FF0000"/>
        </w:rPr>
        <w:t>（由李四完成）</w:t>
      </w:r>
    </w:p>
    <w:p>
      <w:r>
        <w:t>本系统采用经典的三层架构设计，包括表示层、业务逻辑层和数据访问层，实现了系统的高内聚、低耦合。</w:t>
      </w:r>
    </w:p>
    <w:p>
      <w:pPr>
        <w:pStyle w:val="Heading3"/>
      </w:pPr>
      <w:r>
        <w:t>5.1.1 系统架构图</w:t>
      </w:r>
    </w:p>
    <w:p>
      <w:r>
        <w:br/>
        <w:t>+------------------+</w:t>
        <w:br/>
        <w:t>|    表示层(UI)    |</w:t>
        <w:br/>
        <w:t>|      Qt界面      |</w:t>
        <w:br/>
        <w:t>+--------+---------+</w:t>
        <w:br/>
        <w:t xml:space="preserve">         |</w:t>
        <w:br/>
        <w:t>+--------+---------+</w:t>
        <w:br/>
        <w:t>|  业务逻辑层(BLL) |</w:t>
        <w:br/>
        <w:t>|    业务处理类    |</w:t>
        <w:br/>
        <w:t>+--------+---------+</w:t>
        <w:br/>
        <w:t xml:space="preserve">         |</w:t>
        <w:br/>
        <w:t>+--------+---------+</w:t>
        <w:br/>
        <w:t>|  数据访问层(DAL) |</w:t>
        <w:br/>
        <w:t>|    数据库操作    |</w:t>
        <w:br/>
        <w:t>+--------+---------+</w:t>
        <w:br/>
        <w:t xml:space="preserve">         |</w:t>
        <w:br/>
        <w:t>+--------+---------+</w:t>
        <w:br/>
        <w:t>|     数据库       |</w:t>
        <w:br/>
        <w:t>|     SQLite       |</w:t>
        <w:br/>
        <w:t>+------------------+</w:t>
        <w:br/>
      </w:r>
    </w:p>
    <w:p>
      <w:pPr>
        <w:pStyle w:val="Heading3"/>
      </w:pPr>
      <w:r>
        <w:t>5.1.2 技术架构</w:t>
      </w:r>
    </w:p>
    <w:p>
      <w:pPr>
        <w:pStyle w:val="ListBullet"/>
      </w:pPr>
      <w:r>
        <w:t>- 开发语言：C++</w:t>
      </w:r>
    </w:p>
    <w:p>
      <w:pPr>
        <w:pStyle w:val="ListBullet"/>
      </w:pPr>
      <w:r>
        <w:t>- 界面框架：Qt</w:t>
      </w:r>
    </w:p>
    <w:p>
      <w:pPr>
        <w:pStyle w:val="ListBullet"/>
      </w:pPr>
      <w:r>
        <w:t>- 数据库：SQLite</w:t>
      </w:r>
    </w:p>
    <w:p>
      <w:pPr>
        <w:pStyle w:val="ListBullet"/>
      </w:pPr>
      <w:r>
        <w:t>- 开发工具：Qt Creator</w:t>
      </w:r>
    </w:p>
    <w:p>
      <w:pPr>
        <w:pStyle w:val="ListBullet"/>
      </w:pPr>
      <w:r>
        <w:t>- 版本控制：Git</w:t>
      </w:r>
    </w:p>
    <w:p>
      <w:pPr>
        <w:pStyle w:val="Heading2"/>
      </w:pPr>
      <w:r>
        <w:t>5.2 数据库设计</w:t>
      </w:r>
    </w:p>
    <w:p>
      <w:r>
        <w:rPr>
          <w:color w:val="FF0000"/>
        </w:rPr>
        <w:t>（由李四完成）</w:t>
      </w:r>
    </w:p>
    <w:p>
      <w:pPr>
        <w:pStyle w:val="Heading3"/>
      </w:pPr>
      <w:r>
        <w:t>5.2.1 ER图</w:t>
      </w:r>
    </w:p>
    <w:p>
      <w:r>
        <w:t>系统的核心实体包括学生(Student)、课程(Course)、成绩(Grade)和用户(User)，它们之间的关系如下：</w:t>
      </w:r>
    </w:p>
    <w:p>
      <w:pPr>
        <w:pStyle w:val="ListBullet"/>
      </w:pPr>
      <w:r>
        <w:t>- 一个学生可以选修多门课程</w:t>
      </w:r>
    </w:p>
    <w:p>
      <w:pPr>
        <w:pStyle w:val="ListBullet"/>
      </w:pPr>
      <w:r>
        <w:t>- 一门课程可以被多个学生选修</w:t>
      </w:r>
    </w:p>
    <w:p>
      <w:pPr>
        <w:pStyle w:val="ListBullet"/>
      </w:pPr>
      <w:r>
        <w:t>- 一个学生在一门课程上有一个成绩</w:t>
      </w:r>
    </w:p>
    <w:p>
      <w:pPr>
        <w:pStyle w:val="ListBullet"/>
      </w:pPr>
      <w:r>
        <w:t>- 用户可以是管理员或普通用户</w:t>
      </w:r>
    </w:p>
    <w:p>
      <w:pPr>
        <w:pStyle w:val="Heading3"/>
      </w:pPr>
      <w:r>
        <w:t>5.2.2 数据库表设计</w:t>
      </w:r>
    </w:p>
    <w:p>
      <w:pPr>
        <w:pStyle w:val="ListNumber"/>
      </w:pPr>
      <w:r>
        <w:t>1. 学生表(students)</w:t>
      </w:r>
    </w:p>
    <w:p>
      <w:r>
        <w:t>CREATE TABLE students (</w:t>
        <w:br/>
        <w:t xml:space="preserve">    student_id TEXT PRIMARY KEY,</w:t>
        <w:br/>
        <w:t xml:space="preserve">    name TEXT NOT NULL,</w:t>
        <w:br/>
        <w:t xml:space="preserve">    gender TEXT CHECK(gender IN ('男', '女')),</w:t>
        <w:br/>
        <w:t xml:space="preserve">    age INTEGER,</w:t>
        <w:br/>
        <w:t xml:space="preserve">    class TEXT,</w:t>
        <w:br/>
        <w:t xml:space="preserve">    department TEXT,</w:t>
        <w:br/>
        <w:t xml:space="preserve">    phone TEXT,</w:t>
        <w:br/>
        <w:t xml:space="preserve">    email TEXT,</w:t>
        <w:br/>
        <w:t xml:space="preserve">    address TEXT,</w:t>
        <w:br/>
        <w:t xml:space="preserve">    create_time TIMESTAMP DEFAULT CURRENT_TIMESTAMP</w:t>
        <w:br/>
        <w:t>);</w:t>
      </w:r>
    </w:p>
    <w:p>
      <w:pPr>
        <w:pStyle w:val="ListNumber"/>
      </w:pPr>
      <w:r>
        <w:t>2. 课程表(courses)</w:t>
      </w:r>
    </w:p>
    <w:p>
      <w:r>
        <w:t>CREATE TABLE courses (</w:t>
        <w:br/>
        <w:t xml:space="preserve">    course_id TEXT PRIMARY KEY,</w:t>
        <w:br/>
        <w:t xml:space="preserve">    name TEXT NOT NULL,</w:t>
        <w:br/>
        <w:t xml:space="preserve">    credit REAL NOT NULL,</w:t>
        <w:br/>
        <w:t xml:space="preserve">    hours INTEGER NOT NULL,</w:t>
        <w:br/>
        <w:t xml:space="preserve">    teacher TEXT,</w:t>
        <w:br/>
        <w:t xml:space="preserve">    description TEXT,</w:t>
        <w:br/>
        <w:t xml:space="preserve">    create_time TIMESTAMP DEFAULT CURRENT_TIMESTAMP</w:t>
        <w:br/>
        <w:t>);</w:t>
      </w:r>
    </w:p>
    <w:p>
      <w:pPr>
        <w:pStyle w:val="ListNumber"/>
      </w:pPr>
      <w:r>
        <w:t>3. 成绩表(grades)</w:t>
      </w:r>
    </w:p>
    <w:p>
      <w:r>
        <w:t>CREATE TABLE grades (</w:t>
        <w:br/>
        <w:t xml:space="preserve">    id INTEGER PRIMARY KEY AUTOINCREMENT,</w:t>
        <w:br/>
        <w:t xml:space="preserve">    student_id TEXT NOT NULL,</w:t>
        <w:br/>
        <w:t xml:space="preserve">    course_id TEXT NOT NULL,</w:t>
        <w:br/>
        <w:t xml:space="preserve">    score REAL NOT NULL,</w:t>
        <w:br/>
        <w:t xml:space="preserve">    semester TEXT NOT NULL,</w:t>
        <w:br/>
        <w:t xml:space="preserve">    create_time TIMESTAMP DEFAULT CURRENT_TIMESTAMP,</w:t>
        <w:br/>
        <w:t xml:space="preserve">    FOREIGN KEY (student_id) REFERENCES students(student_id),</w:t>
        <w:br/>
        <w:t xml:space="preserve">    FOREIGN KEY (course_id) REFERENCES courses(course_id),</w:t>
        <w:br/>
        <w:t xml:space="preserve">    UNIQUE(student_id, course_id, semester)</w:t>
        <w:br/>
        <w:t>);</w:t>
      </w:r>
    </w:p>
    <w:p>
      <w:pPr>
        <w:pStyle w:val="ListNumber"/>
      </w:pPr>
      <w:r>
        <w:t>4. 用户表(users)</w:t>
      </w:r>
    </w:p>
    <w:p>
      <w:r>
        <w:t>CREATE TABLE users (</w:t>
        <w:br/>
        <w:t xml:space="preserve">    username TEXT PRIMARY KEY,</w:t>
        <w:br/>
        <w:t xml:space="preserve">    password TEXT NOT NULL,</w:t>
        <w:br/>
        <w:t xml:space="preserve">    role TEXT CHECK(role IN ('admin', 'user')) DEFAULT 'user',</w:t>
        <w:br/>
        <w:t xml:space="preserve">    create_time TIMESTAMP DEFAULT CURRENT_TIMESTAMP</w:t>
        <w:br/>
        <w:t>);</w:t>
      </w:r>
    </w:p>
    <w:p>
      <w:pPr>
        <w:pStyle w:val="Heading2"/>
      </w:pPr>
      <w:r>
        <w:t>5.3 功能模块设计</w:t>
      </w:r>
    </w:p>
    <w:p>
      <w:r>
        <w:rPr>
          <w:color w:val="FF0000"/>
        </w:rPr>
        <w:t>（由王五完成）</w:t>
      </w:r>
    </w:p>
    <w:p>
      <w:r>
        <w:t>系统功能模块主要分为以下几个部分：</w:t>
      </w:r>
    </w:p>
    <w:p>
      <w:pPr>
        <w:pStyle w:val="Heading3"/>
      </w:pPr>
      <w:r>
        <w:t>5.3.1 学生信息管理模块</w:t>
      </w:r>
    </w:p>
    <w:p>
      <w:r>
        <w:t>学生信息管理模块负责学生基本信息的管理，包括：</w:t>
      </w:r>
    </w:p>
    <w:p>
      <w:pPr>
        <w:pStyle w:val="ListBullet"/>
      </w:pPr>
      <w:r>
        <w:t>- 添加学生：输入学生信息，添加新学生</w:t>
      </w:r>
    </w:p>
    <w:p>
      <w:pPr>
        <w:pStyle w:val="ListBullet"/>
      </w:pPr>
      <w:r>
        <w:t>- 修改学生：修改已有学生的信息</w:t>
      </w:r>
    </w:p>
    <w:p>
      <w:pPr>
        <w:pStyle w:val="ListBullet"/>
      </w:pPr>
      <w:r>
        <w:t>- 删除学生：删除学生信息</w:t>
      </w:r>
    </w:p>
    <w:p>
      <w:pPr>
        <w:pStyle w:val="ListBullet"/>
      </w:pPr>
      <w:r>
        <w:t>- 查询学生：按条件查询学生信息</w:t>
      </w:r>
    </w:p>
    <w:p>
      <w:pPr>
        <w:pStyle w:val="ListBullet"/>
      </w:pPr>
      <w:r>
        <w:t>- 导入导出：支持批量导入导出学生信息</w:t>
      </w:r>
    </w:p>
    <w:p>
      <w:pPr>
        <w:pStyle w:val="Heading3"/>
      </w:pPr>
      <w:r>
        <w:t>5.3.2 课程信息管理模块</w:t>
      </w:r>
    </w:p>
    <w:p>
      <w:r>
        <w:t>课程信息管理模块负责课程信息的管理，包括：</w:t>
      </w:r>
    </w:p>
    <w:p>
      <w:pPr>
        <w:pStyle w:val="ListBullet"/>
      </w:pPr>
      <w:r>
        <w:t>- 添加课程：输入课程信息，添加新课程</w:t>
      </w:r>
    </w:p>
    <w:p>
      <w:pPr>
        <w:pStyle w:val="ListBullet"/>
      </w:pPr>
      <w:r>
        <w:t>- 修改课程：修改已有课程的信息</w:t>
      </w:r>
    </w:p>
    <w:p>
      <w:pPr>
        <w:pStyle w:val="ListBullet"/>
      </w:pPr>
      <w:r>
        <w:t>- 删除课程：删除课程信息</w:t>
      </w:r>
    </w:p>
    <w:p>
      <w:pPr>
        <w:pStyle w:val="ListBullet"/>
      </w:pPr>
      <w:r>
        <w:t>- 查询课程：按条件查询课程信息</w:t>
      </w:r>
    </w:p>
    <w:p>
      <w:pPr>
        <w:pStyle w:val="Heading3"/>
      </w:pPr>
      <w:r>
        <w:t>5.3.3 成绩信息管理模块</w:t>
      </w:r>
    </w:p>
    <w:p>
      <w:r>
        <w:t>成绩信息管理模块负责学生成绩的管理，包括：</w:t>
      </w:r>
    </w:p>
    <w:p>
      <w:pPr>
        <w:pStyle w:val="ListBullet"/>
      </w:pPr>
      <w:r>
        <w:t>- 录入成绩：录入学生的课程成绩</w:t>
      </w:r>
    </w:p>
    <w:p>
      <w:pPr>
        <w:pStyle w:val="ListBullet"/>
      </w:pPr>
      <w:r>
        <w:t>- 修改成绩：修改已有成绩</w:t>
      </w:r>
    </w:p>
    <w:p>
      <w:pPr>
        <w:pStyle w:val="ListBullet"/>
      </w:pPr>
      <w:r>
        <w:t>- 查询成绩：按学生、课程等条件查询成绩</w:t>
      </w:r>
    </w:p>
    <w:p>
      <w:pPr>
        <w:pStyle w:val="ListBullet"/>
      </w:pPr>
      <w:r>
        <w:t>- 统计成绩：统计平均分、最高分、最低分等</w:t>
      </w:r>
    </w:p>
    <w:p>
      <w:pPr>
        <w:pStyle w:val="ListBullet"/>
      </w:pPr>
      <w:r>
        <w:t>- 成绩排名：按成绩进行排名</w:t>
      </w:r>
    </w:p>
    <w:p>
      <w:pPr>
        <w:pStyle w:val="ListBullet"/>
      </w:pPr>
      <w:r>
        <w:t>- 成绩分析：生成成绩分析报表</w:t>
      </w:r>
    </w:p>
    <w:p>
      <w:pPr>
        <w:pStyle w:val="Heading3"/>
      </w:pPr>
      <w:r>
        <w:t>5.3.4 用户管理模块</w:t>
      </w:r>
    </w:p>
    <w:p>
      <w:r>
        <w:t>用户管理模块负责系统用户的管理，包括：</w:t>
      </w:r>
    </w:p>
    <w:p>
      <w:pPr>
        <w:pStyle w:val="ListBullet"/>
      </w:pPr>
      <w:r>
        <w:t>- 用户登录：验证用户身份</w:t>
      </w:r>
    </w:p>
    <w:p>
      <w:pPr>
        <w:pStyle w:val="ListBullet"/>
      </w:pPr>
      <w:r>
        <w:t>- 用户注册：新用户注册</w:t>
      </w:r>
    </w:p>
    <w:p>
      <w:pPr>
        <w:pStyle w:val="ListBullet"/>
      </w:pPr>
      <w:r>
        <w:t>- 密码修改：修改用户密码</w:t>
      </w:r>
    </w:p>
    <w:p>
      <w:pPr>
        <w:pStyle w:val="ListBullet"/>
      </w:pPr>
      <w:r>
        <w:t>- 权限管理：设置用户权限</w:t>
      </w:r>
    </w:p>
    <w:p>
      <w:pPr>
        <w:pStyle w:val="Heading2"/>
      </w:pPr>
      <w:r>
        <w:t>5.4 界面设计</w:t>
      </w:r>
    </w:p>
    <w:p>
      <w:r>
        <w:rPr>
          <w:color w:val="FF0000"/>
        </w:rPr>
        <w:t>（由王五完成）</w:t>
      </w:r>
    </w:p>
    <w:p>
      <w:r>
        <w:t>系统界面采用Qt框架实现，主要包括以下几个界面：</w:t>
      </w:r>
    </w:p>
    <w:p>
      <w:pPr>
        <w:pStyle w:val="Heading3"/>
      </w:pPr>
      <w:r>
        <w:t>5.4.1 登录界面</w:t>
      </w:r>
    </w:p>
    <w:p>
      <w:r>
        <w:t>登录界面是系统的入口，用户需要输入用户名和密码进行身份验证。界面包含以下元素：</w:t>
      </w:r>
    </w:p>
    <w:p>
      <w:pPr>
        <w:pStyle w:val="ListBullet"/>
      </w:pPr>
      <w:r>
        <w:t>- 用户名输入框</w:t>
      </w:r>
    </w:p>
    <w:p>
      <w:pPr>
        <w:pStyle w:val="ListBullet"/>
      </w:pPr>
      <w:r>
        <w:t>- 密码输入框</w:t>
      </w:r>
    </w:p>
    <w:p>
      <w:pPr>
        <w:pStyle w:val="ListBullet"/>
      </w:pPr>
      <w:r>
        <w:t>- 登录按钮</w:t>
      </w:r>
    </w:p>
    <w:p>
      <w:pPr>
        <w:pStyle w:val="ListBullet"/>
      </w:pPr>
      <w:r>
        <w:t>- 注册按钮</w:t>
      </w:r>
    </w:p>
    <w:p>
      <w:pPr>
        <w:pStyle w:val="Heading3"/>
      </w:pPr>
      <w:r>
        <w:t>5.4.2 主界面</w:t>
      </w:r>
    </w:p>
    <w:p>
      <w:r>
        <w:t>主界面是系统的核心界面，包含系统的主要功能模块。界面采用菜单栏和工具栏的组合方式，包含以下元素：</w:t>
      </w:r>
    </w:p>
    <w:p>
      <w:pPr>
        <w:pStyle w:val="ListBullet"/>
      </w:pPr>
      <w:r>
        <w:t>- 菜单栏：包含文件、编辑、视图、工具、帮助等菜单</w:t>
      </w:r>
    </w:p>
    <w:p>
      <w:pPr>
        <w:pStyle w:val="ListBullet"/>
      </w:pPr>
      <w:r>
        <w:t>- 工具栏：包含常用操作的快捷按钮</w:t>
      </w:r>
    </w:p>
    <w:p>
      <w:pPr>
        <w:pStyle w:val="ListBullet"/>
      </w:pPr>
      <w:r>
        <w:t>- 状态栏：显示系统状态信息</w:t>
      </w:r>
    </w:p>
    <w:p>
      <w:pPr>
        <w:pStyle w:val="ListBullet"/>
      </w:pPr>
      <w:r>
        <w:t>- 导航栏：用于切换不同的功能模块</w:t>
      </w:r>
    </w:p>
    <w:p>
      <w:pPr>
        <w:pStyle w:val="ListBullet"/>
      </w:pPr>
      <w:r>
        <w:t>- 内容区：显示当前模块的内容</w:t>
      </w:r>
    </w:p>
    <w:p>
      <w:pPr>
        <w:pStyle w:val="Heading3"/>
      </w:pPr>
      <w:r>
        <w:t>5.4.3 学生管理界面</w:t>
      </w:r>
    </w:p>
    <w:p>
      <w:r>
        <w:t>学生管理界面用于管理学生信息，包含以下元素：</w:t>
      </w:r>
    </w:p>
    <w:p>
      <w:pPr>
        <w:pStyle w:val="ListBullet"/>
      </w:pPr>
      <w:r>
        <w:t>- 学生列表：显示所有学生信息</w:t>
      </w:r>
    </w:p>
    <w:p>
      <w:pPr>
        <w:pStyle w:val="ListBullet"/>
      </w:pPr>
      <w:r>
        <w:t>- 搜索框：用于搜索学生</w:t>
      </w:r>
    </w:p>
    <w:p>
      <w:pPr>
        <w:pStyle w:val="ListBullet"/>
      </w:pPr>
      <w:r>
        <w:t>- 添加按钮：添加新学生</w:t>
      </w:r>
    </w:p>
    <w:p>
      <w:pPr>
        <w:pStyle w:val="ListBullet"/>
      </w:pPr>
      <w:r>
        <w:t>- 修改按钮：修改选中学生的信息</w:t>
      </w:r>
    </w:p>
    <w:p>
      <w:pPr>
        <w:pStyle w:val="ListBullet"/>
      </w:pPr>
      <w:r>
        <w:t>- 删除按钮：删除选中的学生</w:t>
      </w:r>
    </w:p>
    <w:p>
      <w:pPr>
        <w:pStyle w:val="ListBullet"/>
      </w:pPr>
      <w:r>
        <w:t>- 导入导出按钮：导入导出学生信息</w:t>
      </w:r>
    </w:p>
    <w:p>
      <w:pPr>
        <w:pStyle w:val="Heading2"/>
      </w:pPr>
      <w:r>
        <w:t>5.5 安全设计</w:t>
      </w:r>
    </w:p>
    <w:p>
      <w:r>
        <w:rPr>
          <w:color w:val="FF0000"/>
        </w:rPr>
        <w:t>（由张三完成）</w:t>
      </w:r>
    </w:p>
    <w:p>
      <w:r>
        <w:t>为保证系统的安全性，采取了以下安全措施：</w:t>
      </w:r>
    </w:p>
    <w:p>
      <w:pPr>
        <w:pStyle w:val="Heading3"/>
      </w:pPr>
      <w:r>
        <w:t>5.5.1 用户认证</w:t>
      </w:r>
    </w:p>
    <w:p>
      <w:r>
        <w:t>系统采用用户名和密码的方式进行用户认证，密码使用MD5加密存储，确保密码安全。</w:t>
      </w:r>
    </w:p>
    <w:p>
      <w:pPr>
        <w:pStyle w:val="Heading3"/>
      </w:pPr>
      <w:r>
        <w:t>5.5.2 访问控制</w:t>
      </w:r>
    </w:p>
    <w:p>
      <w:r>
        <w:t>系统实现了基于角色的访问控制，不同角色的用户具有不同的操作权限：</w:t>
      </w:r>
    </w:p>
    <w:p>
      <w:pPr>
        <w:pStyle w:val="ListBullet"/>
      </w:pPr>
      <w:r>
        <w:t>- 管理员：具有所有操作权限</w:t>
      </w:r>
    </w:p>
    <w:p>
      <w:pPr>
        <w:pStyle w:val="ListBullet"/>
      </w:pPr>
      <w:r>
        <w:t>- 普通用户：只具有查询权限，不能进行添加、修改、删除等操作</w:t>
      </w:r>
    </w:p>
    <w:p>
      <w:pPr>
        <w:pStyle w:val="Heading3"/>
      </w:pPr>
      <w:r>
        <w:t>5.5.3 数据安全</w:t>
      </w:r>
    </w:p>
    <w:p>
      <w:r>
        <w:t>系统采取了以下措施保证数据安全：</w:t>
      </w:r>
    </w:p>
    <w:p>
      <w:pPr>
        <w:pStyle w:val="ListBullet"/>
      </w:pPr>
      <w:r>
        <w:t>- 数据备份：定期备份数据库</w:t>
      </w:r>
    </w:p>
    <w:p>
      <w:pPr>
        <w:pStyle w:val="ListBullet"/>
      </w:pPr>
      <w:r>
        <w:t>- 数据恢复：支持从备份恢复数据</w:t>
      </w:r>
    </w:p>
    <w:p>
      <w:pPr>
        <w:pStyle w:val="ListBullet"/>
      </w:pPr>
      <w:r>
        <w:t>- 输入验证：对用户输入进行验证，防止SQL注入等攻击</w:t>
      </w:r>
    </w:p>
    <w:p>
      <w:pPr>
        <w:pStyle w:val="ListBullet"/>
      </w:pPr>
      <w:r>
        <w:t>- 日志记录：记录重要操作的日志，便于追踪问题</w:t>
      </w:r>
    </w:p>
    <w:p>
      <w:r>
        <w:br w:type="page"/>
      </w:r>
    </w:p>
    <w:p>
      <w:pPr>
        <w:pStyle w:val="Heading1"/>
      </w:pPr>
      <w:r>
        <w:t>6. 系统实现</w:t>
      </w:r>
    </w:p>
    <w:p>
      <w:pPr>
        <w:pStyle w:val="Heading2"/>
      </w:pPr>
      <w:r>
        <w:t>6.1 开发环境</w:t>
      </w:r>
    </w:p>
    <w:p>
      <w:r>
        <w:rPr>
          <w:color w:val="FF0000"/>
        </w:rPr>
        <w:t>（由张三完成）</w:t>
      </w:r>
    </w:p>
    <w:p>
      <w:pPr>
        <w:pStyle w:val="Heading3"/>
      </w:pPr>
      <w:r>
        <w:t>6.1.1 硬件环境</w:t>
      </w:r>
    </w:p>
    <w:p>
      <w:pPr>
        <w:pStyle w:val="ListBullet"/>
      </w:pPr>
      <w:r>
        <w:t>- CPU: Intel Core i7 或同等性能</w:t>
      </w:r>
    </w:p>
    <w:p>
      <w:pPr>
        <w:pStyle w:val="ListBullet"/>
      </w:pPr>
      <w:r>
        <w:t>- 内存: 16GB 或以上</w:t>
      </w:r>
    </w:p>
    <w:p>
      <w:pPr>
        <w:pStyle w:val="ListBullet"/>
      </w:pPr>
      <w:r>
        <w:t>- 硬盘: 256GB SSD 或以上</w:t>
      </w:r>
    </w:p>
    <w:p>
      <w:pPr>
        <w:pStyle w:val="Heading3"/>
      </w:pPr>
      <w:r>
        <w:t>6.1.2 软件环境</w:t>
      </w:r>
    </w:p>
    <w:p>
      <w:pPr>
        <w:pStyle w:val="ListBullet"/>
      </w:pPr>
      <w:r>
        <w:t>- 操作系统: Windows 10/11 或 macOS 或 Linux</w:t>
      </w:r>
    </w:p>
    <w:p>
      <w:pPr>
        <w:pStyle w:val="ListBullet"/>
      </w:pPr>
      <w:r>
        <w:t>- 开发工具: Qt Creator 6.0+</w:t>
      </w:r>
    </w:p>
    <w:p>
      <w:pPr>
        <w:pStyle w:val="ListBullet"/>
      </w:pPr>
      <w:r>
        <w:t>- 编译器: MinGW 8.1+ 或 MSVC 2019+ 或 GCC 9.0+</w:t>
      </w:r>
    </w:p>
    <w:p>
      <w:pPr>
        <w:pStyle w:val="ListBullet"/>
      </w:pPr>
      <w:r>
        <w:t>- 数据库: SQLite 3.35+</w:t>
      </w:r>
    </w:p>
    <w:p>
      <w:pPr>
        <w:pStyle w:val="ListBullet"/>
      </w:pPr>
      <w:r>
        <w:t>- 版本控制: Git 2.30+</w:t>
      </w:r>
    </w:p>
    <w:p>
      <w:pPr>
        <w:pStyle w:val="Heading3"/>
      </w:pPr>
      <w:r>
        <w:t>6.1.3 开发工具</w:t>
      </w:r>
    </w:p>
    <w:p>
      <w:pPr>
        <w:pStyle w:val="ListBullet"/>
      </w:pPr>
      <w:r>
        <w:t>- Qt Creator: 用于C++代码编写和UI设计</w:t>
      </w:r>
    </w:p>
    <w:p>
      <w:pPr>
        <w:pStyle w:val="ListBullet"/>
      </w:pPr>
      <w:r>
        <w:t>- Qt Designer: 用于界面设计</w:t>
      </w:r>
    </w:p>
    <w:p>
      <w:pPr>
        <w:pStyle w:val="ListBullet"/>
      </w:pPr>
      <w:r>
        <w:t>- SQLite Browser: 用于数据库设计和测试</w:t>
      </w:r>
    </w:p>
    <w:p>
      <w:pPr>
        <w:pStyle w:val="ListBullet"/>
      </w:pPr>
      <w:r>
        <w:t>- Git: 用于版本控制</w:t>
      </w:r>
    </w:p>
    <w:p>
      <w:pPr>
        <w:pStyle w:val="ListBullet"/>
      </w:pPr>
      <w:r>
        <w:t>- Visual Studio Code: 用于辅助编码</w:t>
      </w:r>
    </w:p>
    <w:p>
      <w:pPr>
        <w:pStyle w:val="Heading2"/>
      </w:pPr>
      <w:r>
        <w:t>6.2 学生信息管理模块实现</w:t>
      </w:r>
    </w:p>
    <w:p>
      <w:r>
        <w:rPr>
          <w:color w:val="FF0000"/>
        </w:rPr>
        <w:t>（由李四完成）</w:t>
      </w:r>
    </w:p>
    <w:p>
      <w:pPr>
        <w:pStyle w:val="Heading3"/>
      </w:pPr>
      <w:r>
        <w:t>6.2.1 学生类设计</w:t>
      </w:r>
    </w:p>
    <w:p>
      <w:r>
        <w:t>class Student {</w:t>
        <w:br/>
        <w:t>private:</w:t>
        <w:br/>
        <w:t xml:space="preserve">    QString studentId;</w:t>
        <w:br/>
        <w:t xml:space="preserve">    QString name;</w:t>
        <w:br/>
        <w:t xml:space="preserve">    QString gender;</w:t>
        <w:br/>
        <w:t xml:space="preserve">    int age;</w:t>
        <w:br/>
        <w:t xml:space="preserve">    QString className;</w:t>
        <w:br/>
        <w:t xml:space="preserve">    QString department;</w:t>
        <w:br/>
        <w:t xml:space="preserve">    QString phone;</w:t>
        <w:br/>
        <w:t xml:space="preserve">    QString email;</w:t>
        <w:br/>
        <w:t xml:space="preserve">    QString address;</w:t>
        <w:br/>
        <w:t xml:space="preserve">    QDateTime createTime;</w:t>
        <w:br/>
        <w:br/>
        <w:t>public:</w:t>
        <w:br/>
        <w:t xml:space="preserve">    Student();</w:t>
        <w:br/>
        <w:t xml:space="preserve">    Student(const QString &amp;studentId, const QString &amp;name, const QString &amp;gender, </w:t>
        <w:br/>
        <w:t xml:space="preserve">            int age, const QString &amp;className, const QString &amp;department,</w:t>
        <w:br/>
        <w:t xml:space="preserve">            const QString &amp;phone, const QString &amp;email, const QString &amp;address);</w:t>
        <w:br/>
        <w:br/>
        <w:t xml:space="preserve">    // Getters and setters</w:t>
        <w:br/>
        <w:t xml:space="preserve">    QString getStudentId() const;</w:t>
        <w:br/>
        <w:t xml:space="preserve">    void setStudentId(const QString &amp;studentId);</w:t>
        <w:br/>
        <w:t xml:space="preserve">    QString getName() const;</w:t>
        <w:br/>
        <w:t xml:space="preserve">    void setName(const QString &amp;name);</w:t>
        <w:br/>
        <w:t xml:space="preserve">    // ... other getters and setters</w:t>
        <w:br/>
        <w:br/>
        <w:t xml:space="preserve">    // Database operations</w:t>
        <w:br/>
        <w:t xml:space="preserve">    bool save();</w:t>
        <w:br/>
        <w:t xml:space="preserve">    bool update();</w:t>
        <w:br/>
        <w:t xml:space="preserve">    bool remove();</w:t>
        <w:br/>
        <w:t xml:space="preserve">    static Student findById(const QString &amp;studentId);</w:t>
        <w:br/>
        <w:t xml:space="preserve">    static QList&lt;Student&gt; findAll();</w:t>
        <w:br/>
        <w:t xml:space="preserve">    static QList&lt;Student&gt; findByName(const QString &amp;name);</w:t>
        <w:br/>
        <w:t xml:space="preserve">    static QList&lt;Student&gt; findByClass(const QString &amp;className);</w:t>
        <w:br/>
        <w:t>};</w:t>
      </w:r>
    </w:p>
    <w:p>
      <w:pPr>
        <w:pStyle w:val="Heading3"/>
      </w:pPr>
      <w:r>
        <w:t>6.2.2 学生管理界面实现</w:t>
      </w:r>
    </w:p>
    <w:p>
      <w:r>
        <w:t>class StudentManagementWidget : public QWidget {</w:t>
        <w:br/>
        <w:t xml:space="preserve">    Q_OBJECT</w:t>
        <w:br/>
        <w:br/>
        <w:t>private:</w:t>
        <w:br/>
        <w:t xml:space="preserve">    QTableView *tableView;</w:t>
        <w:br/>
        <w:t xml:space="preserve">    QStandardItemModel *model;</w:t>
        <w:br/>
        <w:t xml:space="preserve">    QLineEdit *searchEdit;</w:t>
        <w:br/>
        <w:t xml:space="preserve">    QPushButton *addButton;</w:t>
        <w:br/>
        <w:t xml:space="preserve">    QPushButton *editButton;</w:t>
        <w:br/>
        <w:t xml:space="preserve">    QPushButton *deleteButton;</w:t>
        <w:br/>
        <w:t xml:space="preserve">    QPushButton *importButton;</w:t>
        <w:br/>
        <w:t xml:space="preserve">    QPushButton *exportButton;</w:t>
        <w:br/>
        <w:br/>
        <w:t xml:space="preserve">    void setupUI();</w:t>
        <w:br/>
        <w:t xml:space="preserve">    void loadData();</w:t>
        <w:br/>
        <w:t xml:space="preserve">    void setupConnections();</w:t>
        <w:br/>
        <w:br/>
        <w:t>private slots:</w:t>
        <w:br/>
        <w:t xml:space="preserve">    void onAddButtonClicked();</w:t>
        <w:br/>
        <w:t xml:space="preserve">    void onEditButtonClicked();</w:t>
        <w:br/>
        <w:t xml:space="preserve">    void onDeleteButtonClicked();</w:t>
        <w:br/>
        <w:t xml:space="preserve">    void onImportButtonClicked();</w:t>
        <w:br/>
        <w:t xml:space="preserve">    void onExportButtonClicked();</w:t>
        <w:br/>
        <w:t xml:space="preserve">    void onSearchTextChanged(const QString &amp;text);</w:t>
        <w:br/>
        <w:br/>
        <w:t>public:</w:t>
        <w:br/>
        <w:t xml:space="preserve">    explicit StudentManagementWidget(QWidget *parent = nullptr);</w:t>
        <w:br/>
        <w:t xml:space="preserve">    ~StudentManagementWidget();</w:t>
        <w:br/>
        <w:t>};</w:t>
      </w:r>
    </w:p>
    <w:p>
      <w:pPr>
        <w:pStyle w:val="Heading2"/>
      </w:pPr>
      <w:r>
        <w:t>6.3 课程信息管理模块实现</w:t>
      </w:r>
    </w:p>
    <w:p>
      <w:r>
        <w:rPr>
          <w:color w:val="FF0000"/>
        </w:rPr>
        <w:t>（由王五完成）</w:t>
      </w:r>
    </w:p>
    <w:p>
      <w:pPr>
        <w:pStyle w:val="Heading3"/>
      </w:pPr>
      <w:r>
        <w:t>6.3.1 课程类设计</w:t>
      </w:r>
    </w:p>
    <w:p>
      <w:r>
        <w:t>class Course {</w:t>
        <w:br/>
        <w:t>private:</w:t>
        <w:br/>
        <w:t xml:space="preserve">    QString courseId;</w:t>
        <w:br/>
        <w:t xml:space="preserve">    QString name;</w:t>
        <w:br/>
        <w:t xml:space="preserve">    double credit;</w:t>
        <w:br/>
        <w:t xml:space="preserve">    int hours;</w:t>
        <w:br/>
        <w:t xml:space="preserve">    QString teacher;</w:t>
        <w:br/>
        <w:t xml:space="preserve">    QString description;</w:t>
        <w:br/>
        <w:t xml:space="preserve">    QDateTime createTime;</w:t>
        <w:br/>
        <w:br/>
        <w:t>public:</w:t>
        <w:br/>
        <w:t xml:space="preserve">    Course();</w:t>
        <w:br/>
        <w:t xml:space="preserve">    Course(const QString &amp;courseId, const QString &amp;name, double credit, </w:t>
        <w:br/>
        <w:t xml:space="preserve">           int hours, const QString &amp;teacher, const QString &amp;description);</w:t>
        <w:br/>
        <w:br/>
        <w:t xml:space="preserve">    // Getters and setters</w:t>
        <w:br/>
        <w:t xml:space="preserve">    QString getCourseId() const;</w:t>
        <w:br/>
        <w:t xml:space="preserve">    void setCourseId(const QString &amp;courseId);</w:t>
        <w:br/>
        <w:t xml:space="preserve">    QString getName() const;</w:t>
        <w:br/>
        <w:t xml:space="preserve">    void setName(const QString &amp;name);</w:t>
        <w:br/>
        <w:t xml:space="preserve">    // ... other getters and setters</w:t>
        <w:br/>
        <w:br/>
        <w:t xml:space="preserve">    // Database operations</w:t>
        <w:br/>
        <w:t xml:space="preserve">    bool save();</w:t>
        <w:br/>
        <w:t xml:space="preserve">    bool update();</w:t>
        <w:br/>
        <w:t xml:space="preserve">    bool remove();</w:t>
        <w:br/>
        <w:t xml:space="preserve">    static Course findById(const QString &amp;courseId);</w:t>
        <w:br/>
        <w:t xml:space="preserve">    static QList&lt;Course&gt; findAll();</w:t>
        <w:br/>
        <w:t xml:space="preserve">    static QList&lt;Course&gt; findByName(const QString &amp;name);</w:t>
        <w:br/>
        <w:t xml:space="preserve">    static QList&lt;Course&gt; findByTeacher(const QString &amp;teacher);</w:t>
        <w:br/>
        <w:t>};</w:t>
      </w:r>
    </w:p>
    <w:p>
      <w:pPr>
        <w:pStyle w:val="Heading3"/>
      </w:pPr>
      <w:r>
        <w:t>6.3.2 课程管理界面实现</w:t>
      </w:r>
    </w:p>
    <w:p>
      <w:r>
        <w:t>class CourseManagementWidget : public QWidget {</w:t>
        <w:br/>
        <w:t xml:space="preserve">    Q_OBJECT</w:t>
        <w:br/>
        <w:br/>
        <w:t>private:</w:t>
        <w:br/>
        <w:t xml:space="preserve">    QTableView *tableView;</w:t>
        <w:br/>
        <w:t xml:space="preserve">    QStandardItemModel *model;</w:t>
        <w:br/>
        <w:t xml:space="preserve">    QLineEdit *searchEdit;</w:t>
        <w:br/>
        <w:t xml:space="preserve">    QPushButton *addButton;</w:t>
        <w:br/>
        <w:t xml:space="preserve">    QPushButton *editButton;</w:t>
        <w:br/>
        <w:t xml:space="preserve">    QPushButton *deleteButton;</w:t>
        <w:br/>
        <w:br/>
        <w:t xml:space="preserve">    void setupUI();</w:t>
        <w:br/>
        <w:t xml:space="preserve">    void loadData();</w:t>
        <w:br/>
        <w:t xml:space="preserve">    void setupConnections();</w:t>
        <w:br/>
        <w:br/>
        <w:t>private slots:</w:t>
        <w:br/>
        <w:t xml:space="preserve">    void onAddButtonClicked();</w:t>
        <w:br/>
        <w:t xml:space="preserve">    void onEditButtonClicked();</w:t>
        <w:br/>
        <w:t xml:space="preserve">    void onDeleteButtonClicked();</w:t>
        <w:br/>
        <w:t xml:space="preserve">    void onSearchTextChanged(const QString &amp;text);</w:t>
        <w:br/>
        <w:br/>
        <w:t>public:</w:t>
        <w:br/>
        <w:t xml:space="preserve">    explicit CourseManagementWidget(QWidget *parent = nullptr);</w:t>
        <w:br/>
        <w:t xml:space="preserve">    ~CourseManagementWidget();</w:t>
        <w:br/>
        <w:t>};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